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A0A397">
      <w:pPr>
        <w:pStyle w:val="13"/>
        <w:ind w:left="0" w:leftChars="0" w:firstLine="170" w:firstLineChars="50"/>
        <w:rPr>
          <w:rFonts w:hint="default"/>
          <w:lang w:val="en-US"/>
        </w:rPr>
      </w:pPr>
      <w:bookmarkStart w:id="2" w:name="_GoBack"/>
      <w:r>
        <w:rPr>
          <w:rFonts w:hint="default"/>
          <w:color w:val="2D2F92"/>
          <w:lang w:val="en-US"/>
        </w:rPr>
        <w:t xml:space="preserve">KAMMELA </w:t>
      </w:r>
      <w:r>
        <w:rPr>
          <w:color w:val="2D2F92"/>
        </w:rPr>
        <w:t>S</w:t>
      </w:r>
      <w:r>
        <w:rPr>
          <w:rFonts w:hint="default"/>
          <w:color w:val="2D2F92"/>
          <w:lang w:val="en-US"/>
        </w:rPr>
        <w:t>UMITESH KUMAR</w:t>
      </w:r>
    </w:p>
    <w:p w14:paraId="733DF0BD">
      <w:pPr>
        <w:pStyle w:val="8"/>
        <w:spacing w:before="2"/>
        <w:ind w:firstLine="200" w:firstLineChars="100"/>
        <w:rPr>
          <w:rFonts w:hint="default"/>
          <w:sz w:val="20"/>
          <w:lang w:val="en-US"/>
        </w:rPr>
      </w:pPr>
      <w:r>
        <w:rPr>
          <w:rFonts w:hint="default"/>
          <w:color w:val="auto"/>
          <w:sz w:val="20"/>
          <w:lang w:val="en-US"/>
        </w:rPr>
        <w:t xml:space="preserve">Linkedin </w:t>
      </w:r>
      <w:r>
        <w:rPr>
          <w:rFonts w:hint="default"/>
          <w:color w:val="0000FF"/>
          <w:sz w:val="20"/>
          <w:lang w:val="en-US"/>
        </w:rPr>
        <w:t>:</w:t>
      </w:r>
      <w:r>
        <w:rPr>
          <w:rFonts w:hint="default"/>
          <w:color w:val="0000FF"/>
          <w:sz w:val="20"/>
          <w:lang w:val="en-US"/>
        </w:rPr>
        <w:fldChar w:fldCharType="begin"/>
      </w:r>
      <w:r>
        <w:rPr>
          <w:rFonts w:hint="default"/>
          <w:color w:val="0000FF"/>
          <w:sz w:val="20"/>
          <w:lang w:val="en-US"/>
        </w:rPr>
        <w:instrText xml:space="preserve"> HYPERLINK "https://www.linkedin.com/in/sumitesh17/" </w:instrText>
      </w:r>
      <w:r>
        <w:rPr>
          <w:rFonts w:hint="default"/>
          <w:color w:val="0000FF"/>
          <w:sz w:val="20"/>
          <w:lang w:val="en-US"/>
        </w:rPr>
        <w:fldChar w:fldCharType="separate"/>
      </w:r>
      <w:r>
        <w:rPr>
          <w:rStyle w:val="10"/>
          <w:rFonts w:hint="default"/>
          <w:sz w:val="20"/>
          <w:lang w:val="en-US"/>
        </w:rPr>
        <w:t>www.linkedin.com/in/sumitesh17/</w:t>
      </w:r>
      <w:r>
        <w:rPr>
          <w:rFonts w:hint="default"/>
          <w:color w:val="0000FF"/>
          <w:sz w:val="20"/>
          <w:lang w:val="en-US"/>
        </w:rPr>
        <w:fldChar w:fldCharType="end"/>
      </w:r>
      <w:r>
        <w:rPr>
          <w:color w:val="0000FF"/>
          <w:sz w:val="20"/>
        </w:rPr>
        <w:tab/>
      </w:r>
      <w:r>
        <w:rPr>
          <w:rFonts w:hint="default"/>
          <w:color w:val="0000FF"/>
          <w:sz w:val="20"/>
          <w:lang w:val="en-US"/>
        </w:rPr>
        <w:t xml:space="preserve">                                            </w:t>
      </w:r>
      <w:r>
        <w:rPr>
          <w:spacing w:val="-2"/>
          <w:sz w:val="20"/>
        </w:rPr>
        <w:t>Email:</w:t>
      </w:r>
      <w:r>
        <w:rPr>
          <w:rFonts w:hint="default"/>
          <w:spacing w:val="-2"/>
          <w:sz w:val="20"/>
          <w:lang w:val="en-US"/>
        </w:rPr>
        <w:fldChar w:fldCharType="begin"/>
      </w:r>
      <w:r>
        <w:rPr>
          <w:rFonts w:hint="default"/>
          <w:spacing w:val="-2"/>
          <w:sz w:val="20"/>
          <w:lang w:val="en-US"/>
        </w:rPr>
        <w:instrText xml:space="preserve"> HYPERLINK "sumiteshkumar2005%40gmail.com" </w:instrText>
      </w:r>
      <w:r>
        <w:rPr>
          <w:rFonts w:hint="default"/>
          <w:spacing w:val="-2"/>
          <w:sz w:val="20"/>
          <w:lang w:val="en-US"/>
        </w:rPr>
        <w:fldChar w:fldCharType="separate"/>
      </w:r>
      <w:r>
        <w:rPr>
          <w:rStyle w:val="10"/>
          <w:rFonts w:hint="default"/>
          <w:spacing w:val="-2"/>
          <w:sz w:val="20"/>
          <w:lang w:val="en-US"/>
        </w:rPr>
        <w:t xml:space="preserve">  sumiteshkumar2005@gmail.com</w:t>
      </w:r>
      <w:r>
        <w:rPr>
          <w:rFonts w:hint="default"/>
          <w:spacing w:val="-2"/>
          <w:sz w:val="20"/>
          <w:lang w:val="en-US"/>
        </w:rPr>
        <w:fldChar w:fldCharType="end"/>
      </w:r>
    </w:p>
    <w:p w14:paraId="1B9A2250">
      <w:pPr>
        <w:tabs>
          <w:tab w:val="left" w:pos="7724"/>
          <w:tab w:val="left" w:pos="8579"/>
        </w:tabs>
        <w:spacing w:before="0"/>
        <w:ind w:right="0" w:firstLine="200" w:firstLineChars="100"/>
        <w:jc w:val="left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Github </w:t>
      </w:r>
      <w:r>
        <w:rPr>
          <w:sz w:val="20"/>
        </w:rPr>
        <w:t>:</w:t>
      </w:r>
      <w:r>
        <w:rPr>
          <w:rFonts w:hint="default"/>
          <w:sz w:val="20"/>
          <w:lang w:val="en-US"/>
        </w:rPr>
        <w:t xml:space="preserve"> </w:t>
      </w:r>
      <w:r>
        <w:rPr>
          <w:rFonts w:hint="default"/>
          <w:sz w:val="20"/>
          <w:lang w:val="en-US"/>
        </w:rPr>
        <w:fldChar w:fldCharType="begin"/>
      </w:r>
      <w:r>
        <w:rPr>
          <w:rFonts w:hint="default"/>
          <w:sz w:val="20"/>
          <w:lang w:val="en-US"/>
        </w:rPr>
        <w:instrText xml:space="preserve"> HYPERLINK "https://github.com/sumiteshkumar2005" </w:instrText>
      </w:r>
      <w:r>
        <w:rPr>
          <w:rFonts w:hint="default"/>
          <w:sz w:val="20"/>
          <w:lang w:val="en-US"/>
        </w:rPr>
        <w:fldChar w:fldCharType="separate"/>
      </w:r>
      <w:r>
        <w:rPr>
          <w:rStyle w:val="10"/>
          <w:rFonts w:hint="default"/>
          <w:sz w:val="20"/>
          <w:lang w:val="en-US"/>
        </w:rPr>
        <w:t xml:space="preserve"> github.com/sumiteshkumar2005</w:t>
      </w:r>
      <w:r>
        <w:rPr>
          <w:rFonts w:hint="default"/>
          <w:sz w:val="20"/>
          <w:lang w:val="en-US"/>
        </w:rPr>
        <w:fldChar w:fldCharType="end"/>
      </w:r>
      <w:r>
        <w:rPr>
          <w:rFonts w:hint="default"/>
          <w:spacing w:val="-2"/>
          <w:sz w:val="20"/>
          <w:lang w:val="en-US"/>
        </w:rPr>
        <w:t xml:space="preserve">                                                                                   </w:t>
      </w:r>
      <w:r>
        <w:rPr>
          <w:spacing w:val="-2"/>
          <w:sz w:val="20"/>
        </w:rPr>
        <w:t>Mobile:</w:t>
      </w:r>
      <w:r>
        <w:rPr>
          <w:sz w:val="20"/>
        </w:rPr>
        <w:tab/>
      </w:r>
      <w:r>
        <w:rPr>
          <w:rFonts w:hint="default"/>
          <w:sz w:val="20"/>
          <w:lang w:val="en-US"/>
        </w:rPr>
        <w:t xml:space="preserve">  </w:t>
      </w:r>
      <w:r>
        <w:rPr>
          <w:w w:val="90"/>
          <w:sz w:val="20"/>
        </w:rPr>
        <w:t>+9</w:t>
      </w:r>
      <w:r>
        <w:rPr>
          <w:rFonts w:hint="default"/>
          <w:w w:val="90"/>
          <w:sz w:val="20"/>
          <w:lang w:val="en-US"/>
        </w:rPr>
        <w:t xml:space="preserve">1-9014347729  </w:t>
      </w:r>
    </w:p>
    <w:p w14:paraId="4DB988C7">
      <w:pPr>
        <w:pStyle w:val="8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</w:t>
      </w:r>
    </w:p>
    <w:p w14:paraId="790C3F94">
      <w:pPr>
        <w:pStyle w:val="8"/>
        <w:spacing w:before="126"/>
        <w:rPr>
          <w:sz w:val="20"/>
        </w:rPr>
      </w:pPr>
    </w:p>
    <w:p w14:paraId="6B1FFC5F">
      <w:pPr>
        <w:pStyle w:val="2"/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429260</wp:posOffset>
                </wp:positionH>
                <wp:positionV relativeFrom="paragraph">
                  <wp:posOffset>195580</wp:posOffset>
                </wp:positionV>
                <wp:extent cx="6645275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33.8pt;margin-top:15.4pt;height:0.1pt;width:523.25pt;mso-position-horizontal-relative:page;mso-wrap-distance-bottom:0pt;mso-wrap-distance-top:0pt;z-index:-251657216;mso-width-relative:page;mso-height-relative:page;" filled="f" stroked="t" coordsize="6645275,1" o:gfxdata="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UE99H2AAAAAkBAAAPAAAAAAAAAAEA&#10;IAAAACIAAABkcnMvZG93bnJldi54bWxQSwECFAAUAAAACACHTuJA4K8UUw8CAAB6BAAADgAAAAAA&#10;AAABACAAAAAnAQAAZHJzL2Uyb0RvYy54bWxQSwUGAAAAAAYABgBZAQAAqAUAAAAA&#10;" path="m0,0l6645275,0e">
                <v:fill on="f" focussize="0,0"/>
                <v:stroke weight="0.39897637795275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mallCaps/>
          <w:color w:val="473992"/>
          <w:spacing w:val="-2"/>
          <w:w w:val="110"/>
        </w:rPr>
        <w:t>Skills</w:t>
      </w:r>
    </w:p>
    <w:p w14:paraId="296BDC19">
      <w:pPr>
        <w:pStyle w:val="8"/>
        <w:spacing w:before="9"/>
        <w:rPr>
          <w:sz w:val="19"/>
        </w:rPr>
      </w:pPr>
    </w:p>
    <w:p w14:paraId="56398928">
      <w:pPr>
        <w:pStyle w:val="15"/>
        <w:numPr>
          <w:ilvl w:val="0"/>
          <w:numId w:val="1"/>
        </w:numPr>
        <w:tabs>
          <w:tab w:val="left" w:pos="505"/>
          <w:tab w:val="left" w:pos="2318"/>
        </w:tabs>
        <w:spacing w:before="1" w:after="0" w:line="240" w:lineRule="auto"/>
        <w:ind w:left="505" w:right="0" w:hanging="256"/>
        <w:jc w:val="left"/>
        <w:rPr>
          <w:sz w:val="20"/>
        </w:rPr>
      </w:pPr>
      <w:r>
        <w:rPr>
          <w:b/>
          <w:color w:val="2D2F92"/>
          <w:spacing w:val="-2"/>
          <w:sz w:val="18"/>
        </w:rPr>
        <w:t>Languages</w:t>
      </w:r>
      <w:r>
        <w:rPr>
          <w:spacing w:val="-2"/>
          <w:sz w:val="18"/>
        </w:rPr>
        <w:t>:</w:t>
      </w:r>
      <w:r>
        <w:rPr>
          <w:sz w:val="18"/>
        </w:rPr>
        <w:tab/>
      </w:r>
      <w:r>
        <w:rPr>
          <w:sz w:val="18"/>
        </w:rPr>
        <w:t>C++,</w:t>
      </w:r>
      <w:r>
        <w:rPr>
          <w:spacing w:val="44"/>
          <w:sz w:val="18"/>
        </w:rPr>
        <w:t xml:space="preserve"> </w:t>
      </w:r>
      <w:r>
        <w:rPr>
          <w:sz w:val="18"/>
        </w:rPr>
        <w:t>Ja</w:t>
      </w:r>
      <w:r>
        <w:rPr>
          <w:rFonts w:hint="default"/>
          <w:sz w:val="18"/>
          <w:lang w:val="en-US"/>
        </w:rPr>
        <w:t>va, Python</w:t>
      </w:r>
    </w:p>
    <w:p w14:paraId="6B6E1DAB">
      <w:pPr>
        <w:pStyle w:val="15"/>
        <w:numPr>
          <w:ilvl w:val="0"/>
          <w:numId w:val="1"/>
        </w:numPr>
        <w:tabs>
          <w:tab w:val="left" w:pos="505"/>
          <w:tab w:val="left" w:pos="2306"/>
        </w:tabs>
        <w:spacing w:before="40" w:after="0" w:line="240" w:lineRule="auto"/>
        <w:ind w:left="505" w:right="0" w:hanging="244"/>
        <w:jc w:val="left"/>
        <w:rPr>
          <w:sz w:val="18"/>
          <w:szCs w:val="18"/>
        </w:rPr>
      </w:pPr>
      <w:r>
        <w:rPr>
          <w:b/>
          <w:color w:val="2D2F92"/>
          <w:spacing w:val="-2"/>
          <w:sz w:val="18"/>
        </w:rPr>
        <w:t>Frameworks</w:t>
      </w:r>
      <w:r>
        <w:rPr>
          <w:spacing w:val="-2"/>
          <w:sz w:val="18"/>
        </w:rPr>
        <w:t>:</w:t>
      </w:r>
      <w:r>
        <w:rPr>
          <w:sz w:val="18"/>
        </w:rPr>
        <w:tab/>
      </w:r>
      <w:r>
        <w:rPr>
          <w:rFonts w:hint="default"/>
          <w:sz w:val="18"/>
          <w:lang w:val="en-US"/>
        </w:rPr>
        <w:t>React  js , Node js, HTML ,CSS</w:t>
      </w:r>
    </w:p>
    <w:p w14:paraId="3F15F78D">
      <w:pPr>
        <w:pStyle w:val="15"/>
        <w:numPr>
          <w:ilvl w:val="0"/>
          <w:numId w:val="1"/>
        </w:numPr>
        <w:tabs>
          <w:tab w:val="left" w:pos="505"/>
          <w:tab w:val="left" w:pos="2306"/>
        </w:tabs>
        <w:spacing w:before="62" w:after="0" w:line="240" w:lineRule="auto"/>
        <w:ind w:left="505" w:right="0" w:hanging="244"/>
        <w:jc w:val="left"/>
        <w:rPr>
          <w:sz w:val="18"/>
        </w:rPr>
      </w:pPr>
      <w:r>
        <w:rPr>
          <w:b/>
          <w:color w:val="2D2F92"/>
          <w:spacing w:val="-2"/>
          <w:sz w:val="18"/>
        </w:rPr>
        <w:t>Tools/Platforms</w:t>
      </w:r>
      <w:r>
        <w:rPr>
          <w:spacing w:val="-2"/>
          <w:sz w:val="18"/>
        </w:rPr>
        <w:t>:</w:t>
      </w:r>
      <w:r>
        <w:rPr>
          <w:sz w:val="18"/>
        </w:rPr>
        <w:tab/>
      </w:r>
      <w:r>
        <w:rPr>
          <w:rFonts w:hint="default"/>
          <w:sz w:val="18"/>
          <w:lang w:val="en-US"/>
        </w:rPr>
        <w:t>Wireshark , Burp Suite ,Nmap</w:t>
      </w:r>
    </w:p>
    <w:p w14:paraId="58B0179D">
      <w:pPr>
        <w:pStyle w:val="15"/>
        <w:numPr>
          <w:ilvl w:val="0"/>
          <w:numId w:val="1"/>
        </w:numPr>
        <w:tabs>
          <w:tab w:val="left" w:pos="505"/>
          <w:tab w:val="left" w:pos="2323"/>
        </w:tabs>
        <w:spacing w:before="60" w:after="0" w:line="240" w:lineRule="auto"/>
        <w:ind w:left="505" w:right="0" w:hanging="244"/>
        <w:jc w:val="left"/>
        <w:rPr>
          <w:sz w:val="18"/>
        </w:rPr>
      </w:pPr>
      <w:r>
        <w:rPr>
          <w:b/>
          <w:color w:val="2D2F92"/>
          <w:sz w:val="18"/>
        </w:rPr>
        <w:t>Soft</w:t>
      </w:r>
      <w:r>
        <w:rPr>
          <w:b/>
          <w:color w:val="2D2F92"/>
          <w:spacing w:val="7"/>
          <w:sz w:val="18"/>
        </w:rPr>
        <w:t xml:space="preserve"> </w:t>
      </w:r>
      <w:r>
        <w:rPr>
          <w:b/>
          <w:color w:val="2D2F92"/>
          <w:spacing w:val="-2"/>
          <w:sz w:val="18"/>
        </w:rPr>
        <w:t>Skills</w:t>
      </w:r>
      <w:r>
        <w:rPr>
          <w:spacing w:val="-2"/>
          <w:sz w:val="18"/>
        </w:rPr>
        <w:t>:</w:t>
      </w:r>
      <w:r>
        <w:rPr>
          <w:sz w:val="18"/>
        </w:rPr>
        <w:tab/>
      </w:r>
      <w:r>
        <w:rPr>
          <w:rFonts w:hint="default"/>
          <w:sz w:val="18"/>
          <w:lang w:val="en-US"/>
        </w:rPr>
        <w:t>Analytical Thinking , Problem Solving ,Attention to Detail , Adaptability</w:t>
      </w:r>
    </w:p>
    <w:p w14:paraId="3917456E">
      <w:pPr>
        <w:pStyle w:val="8"/>
        <w:spacing w:before="59"/>
      </w:pPr>
    </w:p>
    <w:p w14:paraId="0DE157DE">
      <w:pPr>
        <w:pStyle w:val="2"/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429260</wp:posOffset>
                </wp:positionH>
                <wp:positionV relativeFrom="paragraph">
                  <wp:posOffset>194310</wp:posOffset>
                </wp:positionV>
                <wp:extent cx="6645275" cy="127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33.8pt;margin-top:15.3pt;height:0.1pt;width:523.25pt;mso-position-horizontal-relative:page;mso-wrap-distance-bottom:0pt;mso-wrap-distance-top:0pt;z-index:-251657216;mso-width-relative:page;mso-height-relative:page;" filled="f" stroked="t" coordsize="6645275,1" o:gfxdata="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p5n1D2AAAAAkBAAAPAAAAAAAAAAEA&#10;IAAAACIAAABkcnMvZG93bnJldi54bWxQSwECFAAUAAAACACHTuJAw5LjAg8CAAB6BAAADgAAAAAA&#10;AAABACAAAAAnAQAAZHJzL2Uyb0RvYy54bWxQSwUGAAAAAAYABgBZAQAAqAUAAAAA&#10;" path="m0,0l6645275,0e">
                <v:fill on="f" focussize="0,0"/>
                <v:stroke weight="0.39897637795275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mallCaps/>
          <w:color w:val="473992"/>
          <w:spacing w:val="-2"/>
          <w:w w:val="115"/>
        </w:rPr>
        <w:t>Internship</w:t>
      </w:r>
    </w:p>
    <w:p w14:paraId="45D50756">
      <w:pPr>
        <w:pStyle w:val="8"/>
        <w:spacing w:before="106"/>
        <w:rPr>
          <w:sz w:val="19"/>
        </w:rPr>
      </w:pPr>
    </w:p>
    <w:p w14:paraId="11F5FF94">
      <w:pPr>
        <w:spacing w:before="59"/>
        <w:ind w:left="506" w:right="0" w:firstLine="0"/>
        <w:jc w:val="left"/>
        <w:rPr>
          <w:sz w:val="18"/>
        </w:rPr>
      </w:pPr>
      <w:r>
        <w:rPr>
          <w:b/>
          <w:color w:val="1F487C"/>
          <w:sz w:val="20"/>
          <w:szCs w:val="20"/>
        </w:rPr>
        <w:t xml:space="preserve">Board Infinity – </w:t>
      </w:r>
      <w:r>
        <w:rPr>
          <w:rFonts w:hint="default"/>
          <w:b/>
          <w:color w:val="1F487C"/>
          <w:sz w:val="20"/>
          <w:szCs w:val="20"/>
          <w:lang w:val="en-US"/>
        </w:rPr>
        <w:t>Cyber Security and Ethical Hacking</w:t>
      </w:r>
      <w:r>
        <w:rPr>
          <w:b/>
          <w:color w:val="1F487C"/>
          <w:sz w:val="20"/>
          <w:szCs w:val="20"/>
        </w:rPr>
        <w:tab/>
      </w:r>
      <w:r>
        <w:rPr>
          <w:rFonts w:hint="default"/>
          <w:b/>
          <w:color w:val="1F487C"/>
          <w:sz w:val="18"/>
          <w:lang w:val="en-US"/>
        </w:rPr>
        <w:t xml:space="preserve">                                                                           </w:t>
      </w:r>
      <w:r>
        <w:rPr>
          <w:sz w:val="18"/>
        </w:rPr>
        <w:t>July</w:t>
      </w:r>
      <w:r>
        <w:rPr>
          <w:rFonts w:hint="default"/>
          <w:sz w:val="18"/>
          <w:lang w:val="en-US"/>
        </w:rPr>
        <w:t xml:space="preserve"> </w:t>
      </w:r>
      <w:r>
        <w:rPr>
          <w:spacing w:val="-11"/>
          <w:sz w:val="18"/>
        </w:rPr>
        <w:t xml:space="preserve"> </w:t>
      </w:r>
      <w:r>
        <w:rPr>
          <w:sz w:val="18"/>
        </w:rPr>
        <w:t>2024</w:t>
      </w:r>
    </w:p>
    <w:p w14:paraId="535EEE55">
      <w:pPr>
        <w:numPr>
          <w:ilvl w:val="0"/>
          <w:numId w:val="2"/>
        </w:numPr>
        <w:spacing w:before="59"/>
        <w:ind w:left="860" w:leftChars="0" w:right="0" w:hanging="420" w:firstLineChars="0"/>
        <w:jc w:val="left"/>
        <w:rPr>
          <w:sz w:val="18"/>
          <w:szCs w:val="18"/>
        </w:rPr>
      </w:pPr>
      <w:r>
        <w:rPr>
          <w:sz w:val="18"/>
          <w:szCs w:val="18"/>
        </w:rPr>
        <w:t>Completed a 30-hour certification course covering ethical hacking, network scanning, enumeration, system hacking, malware threats, and cloud computing security.</w:t>
      </w:r>
    </w:p>
    <w:p w14:paraId="5319DE58">
      <w:pPr>
        <w:numPr>
          <w:ilvl w:val="0"/>
          <w:numId w:val="2"/>
        </w:numPr>
        <w:spacing w:before="59"/>
        <w:ind w:left="860" w:leftChars="0" w:right="0" w:hanging="420" w:firstLineChars="0"/>
        <w:jc w:val="left"/>
        <w:rPr>
          <w:rFonts w:hint="default" w:ascii="Georgia" w:hAnsi="Georgia" w:cs="Georgia"/>
          <w:sz w:val="18"/>
          <w:szCs w:val="18"/>
          <w:shd w:val="clear" w:color="auto" w:fill="auto"/>
        </w:rPr>
      </w:pPr>
      <w:r>
        <w:rPr>
          <w:sz w:val="18"/>
          <w:szCs w:val="18"/>
        </w:rPr>
        <w:t>Worked on projects and case studies to identify vulnerabilities and implement security controls.</w:t>
      </w:r>
      <w:r>
        <w:rPr>
          <w:rFonts w:hint="default" w:ascii="Georgia" w:hAnsi="Georgia" w:eastAsia="Open Sans" w:cs="Georgia"/>
          <w:i w:val="0"/>
          <w:iCs w:val="0"/>
          <w:caps w:val="0"/>
          <w:spacing w:val="2"/>
          <w:sz w:val="18"/>
          <w:szCs w:val="18"/>
          <w:shd w:val="clear" w:color="auto" w:fill="auto"/>
        </w:rPr>
        <w:br w:type="textWrapping"/>
      </w:r>
      <w:r>
        <w:rPr>
          <w:rFonts w:hint="default" w:ascii="Georgia" w:hAnsi="Georgia" w:eastAsia="Open Sans" w:cs="Georgia"/>
          <w:i w:val="0"/>
          <w:iCs w:val="0"/>
          <w:caps w:val="0"/>
          <w:spacing w:val="2"/>
          <w:sz w:val="18"/>
          <w:szCs w:val="18"/>
          <w:shd w:val="clear" w:color="auto" w:fill="auto"/>
        </w:rPr>
        <w:br w:type="textWrapping"/>
      </w:r>
      <w:r>
        <w:rPr>
          <w:rFonts w:hint="default" w:ascii="Georgia" w:hAnsi="Georgia" w:eastAsia="Open Sans" w:cs="Georgia"/>
          <w:b/>
          <w:bCs/>
          <w:i w:val="0"/>
          <w:iCs w:val="0"/>
          <w:caps w:val="0"/>
          <w:spacing w:val="2"/>
          <w:sz w:val="18"/>
          <w:szCs w:val="18"/>
          <w:shd w:val="clear" w:color="auto" w:fill="auto"/>
        </w:rPr>
        <w:t>Technologies and Tools</w:t>
      </w:r>
      <w:r>
        <w:rPr>
          <w:rFonts w:hint="default" w:ascii="Georgia" w:hAnsi="Georgia" w:eastAsia="Open Sans" w:cs="Georgia"/>
          <w:i w:val="0"/>
          <w:iCs w:val="0"/>
          <w:caps w:val="0"/>
          <w:spacing w:val="2"/>
          <w:sz w:val="18"/>
          <w:szCs w:val="18"/>
          <w:shd w:val="clear" w:color="auto" w:fill="auto"/>
        </w:rPr>
        <w:t>: Kali Linux, Wireshark, Nmap, Metasploit, Burp Suite, Snort</w:t>
      </w:r>
    </w:p>
    <w:p w14:paraId="39F111AC">
      <w:pPr>
        <w:pStyle w:val="8"/>
        <w:spacing w:before="59"/>
      </w:pPr>
    </w:p>
    <w:p w14:paraId="5AB07C51">
      <w:pPr>
        <w:pStyle w:val="2"/>
        <w:rPr>
          <w:smallCaps/>
          <w:color w:val="483A92"/>
          <w:w w:val="115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" o:spid="_x0000_s1026" o:spt="100" style="position:absolute;left:0pt;margin-left:33.85pt;margin-top:15.45pt;height:0.1pt;width:523.3pt;mso-position-horizontal-relative:page;mso-wrap-distance-bottom:0pt;mso-wrap-distance-top:0pt;z-index:-251654144;mso-width-relative:page;mso-height-relative:page;" filled="f" stroked="t" coordsize="10466,1" o:gfxdata="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3fviU1wAAAAkBAAAPAAAAAAAAAAEAIAAAACIAAABkcnMv&#10;ZG93bnJldi54bWxQSwECFAAUAAAACACHTuJA1aZusa8CAADjBQAADgAAAAAAAAABACAAAAAmAQAA&#10;ZHJzL2Uyb0RvYy54bWxQSwUGAAAAAAYABgBZAQAARwYAAAAA&#10;" path="m0,0l10465,0e">
                <v:path o:connectlocs="0,0;6645275,0" o:connectangles="0,0"/>
                <v:fill on="f" focussize="0,0"/>
                <v:stroke weight="0.398976377952756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bookmarkStart w:id="0" w:name="BlueViolet_Projects"/>
      <w:bookmarkEnd w:id="0"/>
      <w:r>
        <w:rPr>
          <w:smallCaps/>
          <w:color w:val="483A92"/>
          <w:w w:val="115"/>
        </w:rPr>
        <w:t>Projects</w:t>
      </w:r>
    </w:p>
    <w:p w14:paraId="6EC26D09">
      <w:pPr>
        <w:pStyle w:val="2"/>
        <w:rPr>
          <w:smallCaps/>
          <w:color w:val="483A92"/>
          <w:w w:val="115"/>
        </w:rPr>
      </w:pPr>
    </w:p>
    <w:p w14:paraId="3F9E218B">
      <w:pPr>
        <w:pStyle w:val="5"/>
        <w:numPr>
          <w:ilvl w:val="0"/>
          <w:numId w:val="3"/>
        </w:numPr>
        <w:tabs>
          <w:tab w:val="left" w:pos="372"/>
        </w:tabs>
        <w:ind w:hanging="256"/>
        <w:rPr>
          <w:b w:val="0"/>
          <w:sz w:val="20"/>
        </w:rPr>
      </w:pPr>
      <w:r>
        <w:rPr>
          <w:rStyle w:val="12"/>
          <w:rFonts w:hint="default" w:ascii="Georgia" w:hAnsi="Georgia" w:eastAsia="SimSun" w:cs="Georgia"/>
          <w:b/>
          <w:bCs/>
          <w:color w:val="1F4893"/>
          <w:sz w:val="20"/>
          <w:szCs w:val="20"/>
        </w:rPr>
        <w:t>Keylogger Detection and Prevention Tool</w:t>
      </w:r>
      <w:r>
        <w:rPr>
          <w:rFonts w:hint="default" w:ascii="Georgia" w:hAnsi="Georgia" w:eastAsia="SimSun" w:cs="Georgia"/>
          <w:i w:val="0"/>
          <w:iCs w:val="0"/>
          <w:color w:val="1F4893"/>
          <w:sz w:val="20"/>
          <w:szCs w:val="20"/>
        </w:rPr>
        <w:t xml:space="preserve"> </w:t>
      </w:r>
      <w:r>
        <w:rPr>
          <w:rStyle w:val="9"/>
          <w:rFonts w:hint="default" w:ascii="Georgia" w:hAnsi="Georgia" w:eastAsia="SimSun" w:cs="Georgia"/>
          <w:i w:val="0"/>
          <w:iCs w:val="0"/>
          <w:color w:val="1F4893"/>
          <w:sz w:val="20"/>
          <w:szCs w:val="20"/>
        </w:rPr>
        <w:t>(October 2023</w:t>
      </w:r>
      <w:r>
        <w:rPr>
          <w:rStyle w:val="9"/>
          <w:rFonts w:hint="default" w:ascii="Georgia" w:hAnsi="Georgia" w:eastAsia="SimSun" w:cs="Georgia"/>
          <w:color w:val="1F4893"/>
          <w:sz w:val="20"/>
          <w:szCs w:val="20"/>
        </w:rPr>
        <w:t>)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rFonts w:hint="default"/>
          <w:b w:val="0"/>
          <w:lang w:val="en-US"/>
        </w:rPr>
        <w:t xml:space="preserve">         </w:t>
      </w:r>
      <w:r>
        <w:rPr>
          <w:b w:val="0"/>
        </w:rPr>
        <w:t xml:space="preserve"> </w:t>
      </w:r>
      <w:r>
        <w:rPr>
          <w:rFonts w:hint="default"/>
          <w:b w:val="0"/>
          <w:lang w:val="en-US"/>
        </w:rPr>
        <w:t>Oct</w:t>
      </w:r>
      <w:r>
        <w:rPr>
          <w:b w:val="0"/>
        </w:rPr>
        <w:t xml:space="preserve"> 202</w:t>
      </w:r>
      <w:r>
        <w:rPr>
          <w:rFonts w:hint="default"/>
          <w:b w:val="0"/>
          <w:lang w:val="en-US"/>
        </w:rPr>
        <w:t>3</w:t>
      </w:r>
    </w:p>
    <w:p w14:paraId="2732B5DD">
      <w:pPr>
        <w:pStyle w:val="8"/>
        <w:numPr>
          <w:ilvl w:val="0"/>
          <w:numId w:val="4"/>
        </w:numPr>
        <w:spacing w:line="256" w:lineRule="auto"/>
        <w:ind w:right="1710"/>
        <w:rPr>
          <w:sz w:val="18"/>
          <w:szCs w:val="18"/>
        </w:rPr>
      </w:pPr>
      <w:r>
        <w:rPr>
          <w:sz w:val="18"/>
          <w:szCs w:val="18"/>
        </w:rPr>
        <w:t>Created a real-time keylogger detection tool that identifies malicious keyloggers running on a system.</w:t>
      </w:r>
    </w:p>
    <w:p w14:paraId="3AE74AD2">
      <w:pPr>
        <w:pStyle w:val="8"/>
        <w:numPr>
          <w:ilvl w:val="0"/>
          <w:numId w:val="4"/>
        </w:numPr>
        <w:spacing w:line="256" w:lineRule="auto"/>
        <w:ind w:right="1710"/>
        <w:rPr>
          <w:sz w:val="18"/>
          <w:szCs w:val="18"/>
        </w:rPr>
      </w:pPr>
      <w:r>
        <w:rPr>
          <w:sz w:val="18"/>
          <w:szCs w:val="18"/>
        </w:rPr>
        <w:t>Used behavioral analysis to flag suspicious activities.</w:t>
      </w:r>
    </w:p>
    <w:p w14:paraId="66400DE2">
      <w:pPr>
        <w:pStyle w:val="8"/>
        <w:spacing w:before="0"/>
        <w:ind w:firstLine="378" w:firstLineChars="200"/>
        <w:rPr>
          <w:w w:val="105"/>
        </w:rPr>
      </w:pPr>
      <w:r>
        <w:rPr>
          <w:b/>
          <w:bCs/>
          <w:w w:val="105"/>
        </w:rPr>
        <w:t>Tech</w:t>
      </w:r>
      <w:r>
        <w:rPr>
          <w:w w:val="105"/>
        </w:rPr>
        <w:t>:</w:t>
      </w:r>
      <w:r>
        <w:rPr>
          <w:spacing w:val="13"/>
          <w:w w:val="105"/>
        </w:rPr>
        <w:t xml:space="preserve"> </w:t>
      </w:r>
      <w:r>
        <w:rPr>
          <w:sz w:val="18"/>
          <w:szCs w:val="18"/>
        </w:rPr>
        <w:t>Python, PyQt, Windows API, C++</w:t>
      </w:r>
    </w:p>
    <w:p w14:paraId="0C65D3AD">
      <w:pPr>
        <w:pStyle w:val="5"/>
        <w:numPr>
          <w:ilvl w:val="0"/>
          <w:numId w:val="3"/>
        </w:numPr>
        <w:tabs>
          <w:tab w:val="left" w:pos="372"/>
        </w:tabs>
        <w:spacing w:before="159"/>
        <w:ind w:hanging="244"/>
        <w:rPr>
          <w:b w:val="0"/>
        </w:rPr>
      </w:pPr>
      <w:r>
        <w:rPr>
          <w:rFonts w:hint="default" w:ascii="Georgia" w:hAnsi="Georgia" w:eastAsia="SimSun" w:cs="Georgia"/>
          <w:color w:val="1F4893"/>
          <w:sz w:val="18"/>
          <w:szCs w:val="18"/>
        </w:rPr>
        <w:t>Network Packet Sniffer &amp; Analyzer</w:t>
      </w:r>
      <w:r>
        <w:rPr>
          <w:color w:val="2E3092"/>
          <w:spacing w:val="16"/>
        </w:rPr>
        <w:t xml:space="preserve">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                     </w:t>
      </w:r>
      <w:r>
        <w:rPr>
          <w:rFonts w:hint="default"/>
          <w:b w:val="0"/>
          <w:lang w:val="en-US"/>
        </w:rPr>
        <w:t xml:space="preserve">                            </w:t>
      </w:r>
      <w:r>
        <w:rPr>
          <w:b w:val="0"/>
        </w:rPr>
        <w:t xml:space="preserve">        </w:t>
      </w:r>
      <w:r>
        <w:rPr>
          <w:rFonts w:hint="default"/>
          <w:b w:val="0"/>
          <w:lang w:val="en-US"/>
        </w:rPr>
        <w:t>June</w:t>
      </w:r>
      <w:r>
        <w:rPr>
          <w:b w:val="0"/>
        </w:rPr>
        <w:t xml:space="preserve"> 2024</w:t>
      </w:r>
    </w:p>
    <w:p w14:paraId="40AAF418">
      <w:pPr>
        <w:pStyle w:val="8"/>
        <w:numPr>
          <w:ilvl w:val="0"/>
          <w:numId w:val="5"/>
        </w:numPr>
        <w:spacing w:line="256" w:lineRule="auto"/>
        <w:ind w:right="1310"/>
        <w:rPr>
          <w:rFonts w:hint="default" w:ascii="Georgia" w:hAnsi="Georgia" w:cs="Georgia"/>
          <w:sz w:val="18"/>
          <w:szCs w:val="18"/>
        </w:rPr>
      </w:pPr>
      <w:r>
        <w:rPr>
          <w:rFonts w:hint="default" w:ascii="Georgia" w:hAnsi="Georgia" w:eastAsia="SimSun" w:cs="Georgia"/>
          <w:sz w:val="18"/>
          <w:szCs w:val="18"/>
        </w:rPr>
        <w:t xml:space="preserve"> </w:t>
      </w:r>
      <w:r>
        <w:rPr>
          <w:rFonts w:hint="default" w:ascii="Georgia" w:hAnsi="Georgia" w:cs="Georgia"/>
          <w:sz w:val="18"/>
          <w:szCs w:val="18"/>
        </w:rPr>
        <w:t>Developed a network traffic monitoring tool that captures packets with Wireshark-like capabilities.</w:t>
      </w:r>
    </w:p>
    <w:p w14:paraId="5E4D3447">
      <w:pPr>
        <w:pStyle w:val="8"/>
        <w:numPr>
          <w:ilvl w:val="0"/>
          <w:numId w:val="5"/>
        </w:numPr>
        <w:spacing w:line="256" w:lineRule="auto"/>
        <w:ind w:right="1310"/>
        <w:rPr>
          <w:rFonts w:hint="default" w:ascii="Georgia" w:hAnsi="Georgia" w:cs="Georgia"/>
          <w:sz w:val="18"/>
          <w:szCs w:val="18"/>
        </w:rPr>
      </w:pPr>
      <w:r>
        <w:rPr>
          <w:rFonts w:hint="default" w:ascii="Georgia" w:hAnsi="Georgia" w:eastAsia="SimSun" w:cs="Georgia"/>
          <w:sz w:val="18"/>
          <w:szCs w:val="18"/>
        </w:rPr>
        <w:t xml:space="preserve"> </w:t>
      </w:r>
      <w:r>
        <w:rPr>
          <w:rFonts w:hint="default" w:ascii="Georgia" w:hAnsi="Georgia" w:cs="Georgia"/>
          <w:sz w:val="18"/>
          <w:szCs w:val="18"/>
        </w:rPr>
        <w:t>Analyzed packet headers and detected anomalies in network activity.</w:t>
      </w:r>
    </w:p>
    <w:p w14:paraId="58DA8EFE">
      <w:pPr>
        <w:pStyle w:val="8"/>
        <w:numPr>
          <w:ilvl w:val="0"/>
          <w:numId w:val="0"/>
        </w:numPr>
        <w:spacing w:line="256" w:lineRule="auto"/>
        <w:ind w:right="1310" w:rightChars="0" w:firstLine="180" w:firstLineChars="100"/>
      </w:pPr>
      <w:r>
        <w:rPr>
          <w:rFonts w:hint="default" w:ascii="Georgia" w:hAnsi="Georgia" w:eastAsia="SimSun" w:cs="Georgia"/>
          <w:sz w:val="18"/>
          <w:szCs w:val="18"/>
        </w:rPr>
        <w:t xml:space="preserve"> </w:t>
      </w:r>
      <w:r>
        <w:rPr>
          <w:rFonts w:hint="default" w:ascii="Georgia" w:hAnsi="Georgia" w:eastAsia="SimSun" w:cs="Georgia"/>
          <w:sz w:val="18"/>
          <w:szCs w:val="18"/>
          <w:lang w:val="en-US"/>
        </w:rPr>
        <w:t xml:space="preserve"> </w:t>
      </w:r>
      <w:r>
        <w:rPr>
          <w:rFonts w:hint="default" w:ascii="Georgia" w:hAnsi="Georgia" w:eastAsia="SimSun" w:cs="Georgia"/>
          <w:sz w:val="18"/>
          <w:szCs w:val="18"/>
        </w:rPr>
        <w:t xml:space="preserve"> </w:t>
      </w:r>
      <w:r>
        <w:rPr>
          <w:rStyle w:val="12"/>
          <w:rFonts w:hint="default" w:ascii="Georgia" w:hAnsi="Georgia" w:cs="Georgia"/>
          <w:sz w:val="18"/>
          <w:szCs w:val="18"/>
        </w:rPr>
        <w:t>Tech:</w:t>
      </w:r>
      <w:r>
        <w:rPr>
          <w:rFonts w:hint="default" w:ascii="Georgia" w:hAnsi="Georgia" w:cs="Georgia"/>
          <w:sz w:val="18"/>
          <w:szCs w:val="18"/>
        </w:rPr>
        <w:t xml:space="preserve"> Python, Scapy, Wireshark, Socket Programming</w:t>
      </w:r>
    </w:p>
    <w:p w14:paraId="1A0B84B8">
      <w:pPr>
        <w:pStyle w:val="8"/>
        <w:spacing w:before="0"/>
        <w:ind w:firstLine="283" w:firstLineChars="150"/>
        <w:rPr>
          <w:w w:val="105"/>
        </w:rPr>
      </w:pPr>
    </w:p>
    <w:p w14:paraId="3281E033">
      <w:pPr>
        <w:pStyle w:val="2"/>
        <w:rPr>
          <w:rFonts w:ascii="Times New Roman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="Times New Roman"/>
          <w:smallCaps/>
          <w:color w:val="1F497D" w:themeColor="text2"/>
          <w:spacing w:val="-2"/>
          <w:w w:val="110"/>
          <w14:textFill>
            <w14:solidFill>
              <w14:schemeClr w14:val="tx2"/>
            </w14:solidFill>
          </w14:textFill>
        </w:rPr>
        <w:t>Certificates</w:t>
      </w:r>
    </w:p>
    <w:p w14:paraId="5CF8040B">
      <w:pPr>
        <w:pStyle w:val="8"/>
        <w:spacing w:before="6"/>
        <w:rPr>
          <w:rFonts w:ascii="Times New Roman"/>
          <w:sz w:val="9"/>
        </w:rPr>
      </w:pPr>
      <w:r>
        <w:rPr>
          <w:rFonts w:ascii="Times New Roman"/>
          <w:sz w:val="9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429260</wp:posOffset>
                </wp:positionH>
                <wp:positionV relativeFrom="paragraph">
                  <wp:posOffset>84455</wp:posOffset>
                </wp:positionV>
                <wp:extent cx="6645275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33.8pt;margin-top:6.65pt;height:0.1pt;width:523.25pt;mso-position-horizontal-relative:page;mso-wrap-distance-bottom:0pt;mso-wrap-distance-top:0pt;z-index:-251656192;mso-width-relative:page;mso-height-relative:page;" filled="f" stroked="t" coordsize="6645275,1" o:gfxdata="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dGxiAdgAAAAJAQAADwAAAAAAAAAB&#10;ACAAAAAiAAAAZHJzL2Rvd25yZXYueG1sUEsBAhQAFAAAAAgAh07iQIXoDaEQAgAAegQAAA4AAAAA&#10;AAAAAQAgAAAAJwEAAGRycy9lMm9Eb2MueG1sUEsFBgAAAAAGAAYAWQEAAKkFAAAAAA==&#10;" path="m0,0l6645275,0e">
                <v:fill on="f" focussize="0,0"/>
                <v:stroke weight="0.39897637795275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7779CCA">
      <w:pPr>
        <w:pStyle w:val="15"/>
        <w:numPr>
          <w:ilvl w:val="0"/>
          <w:numId w:val="6"/>
        </w:numPr>
        <w:tabs>
          <w:tab w:val="left" w:pos="450"/>
          <w:tab w:val="left" w:pos="9964"/>
        </w:tabs>
        <w:spacing w:before="145" w:after="0" w:line="240" w:lineRule="auto"/>
        <w:ind w:left="450" w:right="0" w:hanging="201"/>
        <w:jc w:val="left"/>
        <w:rPr>
          <w:sz w:val="18"/>
        </w:rPr>
      </w:pPr>
      <w:r>
        <w:rPr>
          <w:sz w:val="18"/>
        </w:rPr>
        <w:t>Generative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Artificial</w:t>
      </w:r>
      <w:r>
        <w:rPr>
          <w:spacing w:val="-6"/>
          <w:sz w:val="18"/>
        </w:rPr>
        <w:t xml:space="preserve"> </w:t>
      </w:r>
      <w:r>
        <w:rPr>
          <w:sz w:val="18"/>
        </w:rPr>
        <w:t>Intelligence</w:t>
      </w:r>
      <w:r>
        <w:rPr>
          <w:spacing w:val="34"/>
          <w:sz w:val="18"/>
        </w:rPr>
        <w:t xml:space="preserve"> </w:t>
      </w:r>
      <w:r>
        <w:rPr>
          <w:spacing w:val="-2"/>
          <w:sz w:val="18"/>
        </w:rPr>
        <w:t>(Coursera)</w:t>
      </w:r>
      <w:r>
        <w:rPr>
          <w:rFonts w:hint="default"/>
          <w:spacing w:val="-2"/>
          <w:sz w:val="18"/>
          <w:lang w:val="en-US"/>
        </w:rPr>
        <w:t xml:space="preserve">                                                                                                                                  May 2024</w:t>
      </w:r>
    </w:p>
    <w:p w14:paraId="255D2B1A">
      <w:pPr>
        <w:pStyle w:val="15"/>
        <w:numPr>
          <w:ilvl w:val="0"/>
          <w:numId w:val="6"/>
        </w:numPr>
        <w:tabs>
          <w:tab w:val="left" w:pos="450"/>
          <w:tab w:val="left" w:pos="9990"/>
        </w:tabs>
        <w:spacing w:before="48" w:after="0" w:line="240" w:lineRule="auto"/>
        <w:ind w:left="450" w:right="0" w:hanging="201"/>
        <w:jc w:val="left"/>
        <w:rPr>
          <w:sz w:val="18"/>
        </w:rPr>
      </w:pPr>
      <w:r>
        <w:rPr>
          <w:sz w:val="18"/>
        </w:rPr>
        <w:t>Design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Analysis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Algorithms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(Course</w:t>
      </w:r>
      <w:r>
        <w:rPr>
          <w:rFonts w:hint="default"/>
          <w:spacing w:val="-2"/>
          <w:sz w:val="18"/>
          <w:lang w:val="en-US"/>
        </w:rPr>
        <w:t>ra)                                                                                                                                       May 2024</w:t>
      </w:r>
    </w:p>
    <w:p w14:paraId="5A0F39ED">
      <w:pPr>
        <w:pStyle w:val="15"/>
        <w:numPr>
          <w:ilvl w:val="0"/>
          <w:numId w:val="6"/>
        </w:numPr>
        <w:tabs>
          <w:tab w:val="left" w:pos="450"/>
          <w:tab w:val="left" w:pos="9846"/>
        </w:tabs>
        <w:spacing w:before="48" w:after="0" w:line="229" w:lineRule="exact"/>
        <w:ind w:left="450" w:right="0" w:hanging="201"/>
        <w:jc w:val="left"/>
        <w:rPr>
          <w:sz w:val="18"/>
        </w:rPr>
      </w:pPr>
      <w:r>
        <w:rPr>
          <w:rFonts w:hint="default"/>
          <w:sz w:val="18"/>
          <w:lang w:val="en-US"/>
        </w:rPr>
        <w:t xml:space="preserve">Cyber Security  and Ethical </w:t>
      </w:r>
      <w:r>
        <w:rPr>
          <w:rFonts w:hint="default"/>
          <w:b w:val="0"/>
          <w:bCs w:val="0"/>
          <w:sz w:val="18"/>
          <w:lang w:val="en-US"/>
        </w:rPr>
        <w:t xml:space="preserve">hacking </w:t>
      </w:r>
      <w:r>
        <w:rPr>
          <w:rFonts w:hint="default"/>
          <w:b w:val="0"/>
          <w:bCs w:val="0"/>
          <w:color w:val="auto"/>
          <w:sz w:val="18"/>
          <w:shd w:val="clear" w:color="auto" w:fill="auto"/>
          <w:lang w:val="en-US"/>
        </w:rPr>
        <w:t>(</w:t>
      </w:r>
      <w:r>
        <w:rPr>
          <w:rFonts w:hint="default" w:ascii="Georgia" w:hAnsi="Georgia" w:eastAsia="Inter" w:cs="Georgia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color="auto" w:fill="auto"/>
        </w:rPr>
        <w:t>Skolar</w:t>
      </w:r>
      <w:r>
        <w:rPr>
          <w:rFonts w:hint="default"/>
          <w:b w:val="0"/>
          <w:bCs w:val="0"/>
          <w:sz w:val="18"/>
          <w:lang w:val="en-US"/>
        </w:rPr>
        <w:t>)                                                                                                                                   July 2023</w:t>
      </w:r>
    </w:p>
    <w:p w14:paraId="11AD93B4">
      <w:pPr>
        <w:pStyle w:val="15"/>
        <w:numPr>
          <w:ilvl w:val="0"/>
          <w:numId w:val="6"/>
        </w:numPr>
        <w:tabs>
          <w:tab w:val="left" w:pos="450"/>
          <w:tab w:val="left" w:pos="10005"/>
        </w:tabs>
        <w:spacing w:before="0" w:after="0" w:line="227" w:lineRule="exact"/>
        <w:ind w:left="450" w:right="0" w:hanging="201"/>
        <w:jc w:val="left"/>
        <w:rPr>
          <w:sz w:val="18"/>
        </w:rPr>
      </w:pPr>
      <w:r>
        <w:rPr>
          <w:sz w:val="18"/>
        </w:rPr>
        <w:t>Secured</w:t>
      </w:r>
      <w:r>
        <w:rPr>
          <w:spacing w:val="-5"/>
          <w:sz w:val="18"/>
        </w:rPr>
        <w:t xml:space="preserve"> </w:t>
      </w:r>
      <w:r>
        <w:rPr>
          <w:sz w:val="18"/>
        </w:rPr>
        <w:t>NPTE</w:t>
      </w:r>
      <w:r>
        <w:rPr>
          <w:sz w:val="18"/>
          <w:szCs w:val="18"/>
        </w:rPr>
        <w:t>L</w:t>
      </w:r>
      <w:r>
        <w:rPr>
          <w:spacing w:val="-4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Certification</w:t>
      </w:r>
      <w:r>
        <w:rPr>
          <w:rFonts w:hint="default"/>
          <w:spacing w:val="-2"/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in</w:t>
      </w:r>
      <w:r>
        <w:rPr>
          <w:spacing w:val="-3"/>
          <w:sz w:val="18"/>
          <w:szCs w:val="18"/>
        </w:rPr>
        <w:t xml:space="preserve"> </w:t>
      </w:r>
      <w:r>
        <w:rPr>
          <w:rFonts w:hint="default"/>
          <w:spacing w:val="-3"/>
          <w:sz w:val="18"/>
          <w:szCs w:val="18"/>
          <w:lang w:val="en-US"/>
        </w:rPr>
        <w:t>Internet of things (IOT)                                                                                                                         Nov 2024</w:t>
      </w:r>
    </w:p>
    <w:p w14:paraId="0DFDB9C2">
      <w:pPr>
        <w:pStyle w:val="2"/>
        <w:spacing w:before="101"/>
        <w:rPr>
          <w:color w:val="483A92"/>
          <w:w w:val="105"/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1230143783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" o:spid="_x0000_s1026" o:spt="100" style="position:absolute;left:0pt;margin-left:33.85pt;margin-top:20.45pt;height:0.1pt;width:523.3pt;mso-position-horizontal-relative:page;mso-wrap-distance-bottom:0pt;mso-wrap-distance-top:0pt;z-index:-251652096;mso-width-relative:page;mso-height-relative:page;" filled="f" stroked="t" coordsize="10466,1" o:gfxdata="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PHM0c/WAAAACQEAAA8AAAAAAAAAAQAgAAAAIgAAAGRy&#10;cy9kb3ducmV2LnhtbFBLAQIUABQAAAAIAIdO4kAVoa11sgIAAOQFAAAOAAAAAAAAAAEAIAAAACUB&#10;AABkcnMvZTJvRG9jLnhtbFBLBQYAAAAABgAGAFkBAABJBgAAAAA=&#10;" path="m0,0l10465,0e">
                <v:path o:connectlocs="0,0;6645275,0" o:connectangles="0,0"/>
                <v:fill on="f" focussize="0,0"/>
                <v:stroke weight="0.398976377952756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483A92"/>
          <w:w w:val="105"/>
          <w:sz w:val="20"/>
          <w:szCs w:val="20"/>
        </w:rPr>
        <w:t>CO-CURRICULAR ACTIVITIES</w:t>
      </w:r>
    </w:p>
    <w:p w14:paraId="7FA4FFC0">
      <w:pPr>
        <w:pStyle w:val="3"/>
        <w:numPr>
          <w:ilvl w:val="0"/>
          <w:numId w:val="7"/>
        </w:numPr>
        <w:tabs>
          <w:tab w:val="left" w:pos="317"/>
        </w:tabs>
        <w:spacing w:before="11"/>
        <w:ind w:hanging="201"/>
        <w:rPr>
          <w:b w:val="0"/>
          <w:bCs w:val="0"/>
        </w:rPr>
      </w:pPr>
      <w:r>
        <w:rPr>
          <w:rStyle w:val="12"/>
          <w:rFonts w:hint="default" w:ascii="Georgia" w:hAnsi="Georgia" w:eastAsia="SimSun" w:cs="Georgia"/>
          <w:b w:val="0"/>
          <w:bCs w:val="0"/>
          <w:sz w:val="18"/>
          <w:szCs w:val="18"/>
        </w:rPr>
        <w:t>Completed CyberYami Cybersecurity Certification</w:t>
      </w:r>
      <w:r>
        <w:rPr>
          <w:rFonts w:hint="default" w:ascii="Georgia" w:hAnsi="Georgia" w:eastAsia="SimSun" w:cs="Georgia"/>
          <w:b w:val="0"/>
          <w:bCs w:val="0"/>
          <w:sz w:val="18"/>
          <w:szCs w:val="18"/>
        </w:rPr>
        <w:t xml:space="preserve"> | CyberFest, LPU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b w:val="0"/>
          <w:bCs w:val="0"/>
        </w:rPr>
        <w:t xml:space="preserve">                             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 xml:space="preserve">                        </w:t>
      </w:r>
      <w:r>
        <w:rPr>
          <w:rFonts w:hint="default"/>
          <w:b w:val="0"/>
          <w:bCs w:val="0"/>
          <w:lang w:val="en-US"/>
        </w:rPr>
        <w:t xml:space="preserve">      Oct</w:t>
      </w:r>
      <w:r>
        <w:rPr>
          <w:b w:val="0"/>
          <w:bCs w:val="0"/>
        </w:rPr>
        <w:t xml:space="preserve"> 2024</w:t>
      </w:r>
    </w:p>
    <w:p w14:paraId="651DA0DC">
      <w:pPr>
        <w:pStyle w:val="3"/>
        <w:numPr>
          <w:ilvl w:val="0"/>
          <w:numId w:val="7"/>
        </w:numPr>
        <w:tabs>
          <w:tab w:val="left" w:pos="317"/>
        </w:tabs>
        <w:spacing w:before="11"/>
        <w:ind w:hanging="201"/>
        <w:rPr>
          <w:b w:val="0"/>
          <w:bCs w:val="0"/>
        </w:rPr>
      </w:pPr>
      <w:r>
        <w:rPr>
          <w:rStyle w:val="12"/>
          <w:rFonts w:hint="default" w:ascii="Georgia" w:hAnsi="Georgia" w:eastAsia="SimSun" w:cs="Georgia"/>
          <w:b w:val="0"/>
          <w:bCs w:val="0"/>
          <w:sz w:val="18"/>
          <w:szCs w:val="18"/>
        </w:rPr>
        <w:t>Participated in #Hack AI Hackathon</w:t>
      </w:r>
      <w:r>
        <w:rPr>
          <w:rFonts w:hint="default" w:ascii="Georgia" w:hAnsi="Georgia" w:eastAsia="SimSun" w:cs="Georgia"/>
          <w:b w:val="0"/>
          <w:bCs w:val="0"/>
          <w:sz w:val="18"/>
          <w:szCs w:val="18"/>
        </w:rPr>
        <w:t xml:space="preserve"> | Vickybites, LPU</w:t>
      </w:r>
      <w:r>
        <w:rPr>
          <w:rFonts w:hint="default" w:ascii="Georgia" w:hAnsi="Georgia" w:cs="Georgia"/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</w:rPr>
        <w:t xml:space="preserve">                                                                                                                         Sep 2024  </w:t>
      </w:r>
    </w:p>
    <w:p w14:paraId="7359517E">
      <w:pPr>
        <w:pStyle w:val="3"/>
        <w:tabs>
          <w:tab w:val="left" w:pos="317"/>
        </w:tabs>
        <w:spacing w:before="11"/>
        <w:ind w:left="316"/>
      </w:pPr>
    </w:p>
    <w:p w14:paraId="4BA0CD12">
      <w:pPr>
        <w:pStyle w:val="2"/>
        <w:spacing w:before="101"/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" o:spid="_x0000_s1026" o:spt="100" style="position:absolute;left:0pt;margin-left:33.85pt;margin-top:20.45pt;height:0.1pt;width:523.3pt;mso-position-horizontal-relative:page;mso-wrap-distance-bottom:0pt;mso-wrap-distance-top:0pt;z-index:-251653120;mso-width-relative:page;mso-height-relative:page;" filled="f" stroked="t" coordsize="10466,1" o:gfxdata="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8czRz9YAAAAJAQAADwAAAAAAAAABACAAAAAiAAAAZHJz&#10;L2Rvd25yZXYueG1sUEsBAhQAFAAAAAgAh07iQIWhG2KxAgAA4wUAAA4AAAAAAAAAAQAgAAAAJQEA&#10;AGRycy9lMm9Eb2MueG1sUEsFBgAAAAAGAAYAWQEAAEgGAAAAAA==&#10;" path="m0,0l10465,0e">
                <v:path o:connectlocs="0,0;6645275,0" o:connectangles="0,0"/>
                <v:fill on="f" focussize="0,0"/>
                <v:stroke weight="0.398976377952756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483A92"/>
          <w:w w:val="105"/>
        </w:rPr>
        <w:t>A</w:t>
      </w:r>
      <w:r>
        <w:rPr>
          <w:smallCaps/>
          <w:color w:val="483A92"/>
          <w:w w:val="105"/>
        </w:rPr>
        <w:t>chievements</w:t>
      </w:r>
    </w:p>
    <w:p w14:paraId="72E80EE4">
      <w:pPr>
        <w:pStyle w:val="5"/>
        <w:numPr>
          <w:ilvl w:val="0"/>
          <w:numId w:val="3"/>
        </w:numPr>
        <w:tabs>
          <w:tab w:val="left" w:pos="372"/>
        </w:tabs>
        <w:spacing w:before="30"/>
        <w:ind w:hanging="256"/>
        <w:rPr>
          <w:b w:val="0"/>
          <w:sz w:val="20"/>
        </w:rPr>
      </w:pPr>
      <w:r>
        <w:rPr>
          <w:color w:val="2E3092"/>
        </w:rPr>
        <w:t>Secured</w:t>
      </w:r>
      <w:r>
        <w:rPr>
          <w:color w:val="2E3092"/>
          <w:spacing w:val="11"/>
        </w:rPr>
        <w:t xml:space="preserve"> </w:t>
      </w:r>
      <w:r>
        <w:rPr>
          <w:color w:val="2E3092"/>
        </w:rPr>
        <w:t>Global</w:t>
      </w:r>
      <w:r>
        <w:rPr>
          <w:color w:val="2E3092"/>
          <w:spacing w:val="12"/>
        </w:rPr>
        <w:t xml:space="preserve"> </w:t>
      </w:r>
      <w:r>
        <w:rPr>
          <w:color w:val="2E3092"/>
        </w:rPr>
        <w:t>Rank</w:t>
      </w:r>
      <w:r>
        <w:rPr>
          <w:color w:val="2E3092"/>
          <w:spacing w:val="12"/>
        </w:rPr>
        <w:t xml:space="preserve"> </w:t>
      </w:r>
      <w:r>
        <w:rPr>
          <w:color w:val="2E3092"/>
        </w:rPr>
        <w:t>783rd</w:t>
      </w:r>
      <w:r>
        <w:rPr>
          <w:b w:val="0"/>
        </w:rPr>
        <w:t>: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bookmarkStart w:id="1" w:name="_Hlk167290500"/>
      <w:r>
        <w:rPr>
          <w:b w:val="0"/>
        </w:rPr>
        <w:t xml:space="preserve">             Jan 202</w:t>
      </w:r>
      <w:bookmarkEnd w:id="1"/>
      <w:r>
        <w:rPr>
          <w:b w:val="0"/>
        </w:rPr>
        <w:t>5</w:t>
      </w:r>
    </w:p>
    <w:p w14:paraId="4B903B7C">
      <w:pPr>
        <w:pStyle w:val="8"/>
        <w:spacing w:before="11"/>
        <w:ind w:firstLine="360" w:firstLineChars="200"/>
      </w:pPr>
      <w:r>
        <w:t>Among</w:t>
      </w:r>
      <w:r>
        <w:rPr>
          <w:spacing w:val="21"/>
        </w:rPr>
        <w:t xml:space="preserve"> </w:t>
      </w:r>
      <w:r>
        <w:t>21k+</w:t>
      </w:r>
      <w:r>
        <w:rPr>
          <w:spacing w:val="21"/>
        </w:rPr>
        <w:t xml:space="preserve"> </w:t>
      </w:r>
      <w:r>
        <w:t>participants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the </w:t>
      </w:r>
      <w:r>
        <w:t>Leetcode</w:t>
      </w:r>
      <w:r>
        <w:rPr>
          <w:spacing w:val="21"/>
        </w:rPr>
        <w:t xml:space="preserve"> </w:t>
      </w:r>
      <w:r>
        <w:t>Biweekly</w:t>
      </w:r>
      <w:r>
        <w:rPr>
          <w:spacing w:val="21"/>
        </w:rPr>
        <w:t xml:space="preserve"> </w:t>
      </w:r>
      <w:r>
        <w:t>Contest</w:t>
      </w:r>
      <w:r>
        <w:rPr>
          <w:spacing w:val="20"/>
        </w:rPr>
        <w:t xml:space="preserve"> </w:t>
      </w:r>
      <w:r>
        <w:t>96</w:t>
      </w:r>
    </w:p>
    <w:p w14:paraId="76BAC81D">
      <w:pPr>
        <w:pStyle w:val="5"/>
        <w:numPr>
          <w:ilvl w:val="0"/>
          <w:numId w:val="3"/>
        </w:numPr>
        <w:tabs>
          <w:tab w:val="left" w:pos="372"/>
        </w:tabs>
        <w:spacing w:before="85"/>
        <w:ind w:hanging="244"/>
        <w:rPr>
          <w:b w:val="0"/>
        </w:rPr>
      </w:pPr>
      <w:r>
        <w:rPr>
          <w:color w:val="2E3092"/>
        </w:rPr>
        <w:t>One</w:t>
      </w:r>
      <w:r>
        <w:rPr>
          <w:color w:val="2E3092"/>
          <w:spacing w:val="20"/>
        </w:rPr>
        <w:t xml:space="preserve"> </w:t>
      </w:r>
      <w:r>
        <w:rPr>
          <w:color w:val="2E3092"/>
        </w:rPr>
        <w:t>among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Dean’s</w:t>
      </w:r>
      <w:r>
        <w:rPr>
          <w:color w:val="2E3092"/>
          <w:spacing w:val="20"/>
        </w:rPr>
        <w:t xml:space="preserve"> </w:t>
      </w:r>
      <w:r>
        <w:rPr>
          <w:color w:val="2E3092"/>
        </w:rPr>
        <w:t>top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10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%</w:t>
      </w:r>
      <w:r>
        <w:rPr>
          <w:color w:val="2E3092"/>
          <w:spacing w:val="20"/>
        </w:rPr>
        <w:t xml:space="preserve"> </w:t>
      </w:r>
      <w:r>
        <w:rPr>
          <w:color w:val="2E3092"/>
        </w:rPr>
        <w:t>students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at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University</w:t>
      </w:r>
      <w:r>
        <w:rPr>
          <w:b w:val="0"/>
        </w:rPr>
        <w:t>:                                                                                                            Dec 2024</w:t>
      </w:r>
    </w:p>
    <w:p w14:paraId="769BFBA4">
      <w:pPr>
        <w:pStyle w:val="8"/>
        <w:spacing w:before="14"/>
        <w:ind w:firstLine="360" w:firstLineChars="200"/>
      </w:pPr>
      <w:r>
        <w:t>For</w:t>
      </w:r>
      <w:r>
        <w:rPr>
          <w:spacing w:val="12"/>
        </w:rPr>
        <w:t xml:space="preserve"> </w:t>
      </w:r>
      <w:r>
        <w:t>good</w:t>
      </w:r>
      <w:r>
        <w:rPr>
          <w:spacing w:val="13"/>
        </w:rPr>
        <w:t xml:space="preserve"> </w:t>
      </w:r>
      <w:r>
        <w:t>academic</w:t>
      </w:r>
      <w:r>
        <w:rPr>
          <w:spacing w:val="13"/>
        </w:rPr>
        <w:t xml:space="preserve"> </w:t>
      </w:r>
      <w:r>
        <w:t>performance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extra-curricular</w:t>
      </w:r>
      <w:r>
        <w:rPr>
          <w:spacing w:val="13"/>
        </w:rPr>
        <w:t xml:space="preserve"> </w:t>
      </w:r>
      <w:r>
        <w:t>activities</w:t>
      </w:r>
      <w:r>
        <w:rPr>
          <w:spacing w:val="12"/>
        </w:rPr>
        <w:t xml:space="preserve"> </w:t>
      </w:r>
      <w:r>
        <w:t>at LPU.</w:t>
      </w:r>
    </w:p>
    <w:p w14:paraId="62735357">
      <w:pPr>
        <w:pStyle w:val="15"/>
        <w:numPr>
          <w:ilvl w:val="0"/>
          <w:numId w:val="0"/>
        </w:numPr>
        <w:tabs>
          <w:tab w:val="left" w:pos="450"/>
          <w:tab w:val="left" w:pos="10005"/>
        </w:tabs>
        <w:spacing w:before="0" w:after="0" w:line="227" w:lineRule="exact"/>
        <w:ind w:left="249" w:leftChars="0" w:right="0" w:rightChars="0"/>
        <w:jc w:val="left"/>
        <w:rPr>
          <w:sz w:val="18"/>
        </w:rPr>
      </w:pPr>
    </w:p>
    <w:p w14:paraId="6B82D0A2">
      <w:pPr>
        <w:pStyle w:val="2"/>
        <w:spacing w:line="275" w:lineRule="exact"/>
        <w:rPr>
          <w:rFonts w:ascii="Times New Roman"/>
        </w:rPr>
      </w:pPr>
      <w:r>
        <w:rPr>
          <w:rFonts w:ascii="Times New Roman"/>
          <w:smallCaps/>
          <w:color w:val="473992"/>
          <w:spacing w:val="-2"/>
          <w:w w:val="110"/>
        </w:rPr>
        <w:t>Education</w:t>
      </w:r>
    </w:p>
    <w:p w14:paraId="6EF3CF79">
      <w:pPr>
        <w:pStyle w:val="8"/>
        <w:spacing w:before="7"/>
        <w:rPr>
          <w:rFonts w:ascii="Times New Roman"/>
          <w:sz w:val="10"/>
        </w:rPr>
      </w:pPr>
      <w:r>
        <w:rPr>
          <w:rFonts w:ascii="Times New Roman"/>
          <w:sz w:val="10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429260</wp:posOffset>
                </wp:positionH>
                <wp:positionV relativeFrom="paragraph">
                  <wp:posOffset>92710</wp:posOffset>
                </wp:positionV>
                <wp:extent cx="6645275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33.8pt;margin-top:7.3pt;height:0.1pt;width:523.25pt;mso-position-horizontal-relative:page;mso-wrap-distance-bottom:0pt;mso-wrap-distance-top:0pt;z-index:-251655168;mso-width-relative:page;mso-height-relative:page;" filled="f" stroked="t" coordsize="6645275,1" o:gfxdata="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VOb2L9YAAAAJAQAADwAAAAAAAAABACAA&#10;AAAiAAAAZHJzL2Rvd25yZXYueG1sUEsBAhQAFAAAAAgAh07iQGT8oJEPAgAAegQAAA4AAAAAAAAA&#10;AQAgAAAAJQEAAGRycy9lMm9Eb2MueG1sUEsFBgAAAAAGAAYAWQEAAKYFAAAAAA==&#10;" path="m0,0l6645275,0e">
                <v:fill on="f" focussize="0,0"/>
                <v:stroke weight="0.39897637795275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3BFBE63">
      <w:pPr>
        <w:tabs>
          <w:tab w:val="left" w:pos="9508"/>
        </w:tabs>
        <w:spacing w:before="129" w:line="172" w:lineRule="exact"/>
        <w:ind w:left="506" w:right="0" w:firstLine="0"/>
        <w:jc w:val="left"/>
        <w:rPr>
          <w:rFonts w:hint="default" w:ascii="Georgia" w:hAnsi="Georgia" w:cs="Georgia"/>
          <w:i w:val="0"/>
          <w:iCs w:val="0"/>
          <w:sz w:val="18"/>
          <w:szCs w:val="18"/>
        </w:rPr>
      </w:pPr>
      <w:r>
        <w:rPr>
          <w:b/>
          <w:i w:val="0"/>
          <w:iCs w:val="0"/>
          <w:color w:val="2D2F92"/>
          <w:w w:val="90"/>
          <w:sz w:val="20"/>
        </w:rPr>
        <w:t>Lovely</w:t>
      </w:r>
      <w:r>
        <w:rPr>
          <w:b/>
          <w:i w:val="0"/>
          <w:iCs w:val="0"/>
          <w:color w:val="2D2F92"/>
          <w:spacing w:val="60"/>
          <w:sz w:val="20"/>
        </w:rPr>
        <w:t xml:space="preserve"> </w:t>
      </w:r>
      <w:r>
        <w:rPr>
          <w:b/>
          <w:i w:val="0"/>
          <w:iCs w:val="0"/>
          <w:color w:val="2D2F92"/>
          <w:w w:val="90"/>
          <w:sz w:val="20"/>
        </w:rPr>
        <w:t>Professional</w:t>
      </w:r>
      <w:r>
        <w:rPr>
          <w:b/>
          <w:i w:val="0"/>
          <w:iCs w:val="0"/>
          <w:color w:val="2D2F92"/>
          <w:spacing w:val="62"/>
          <w:sz w:val="20"/>
        </w:rPr>
        <w:t xml:space="preserve"> </w:t>
      </w:r>
      <w:r>
        <w:rPr>
          <w:b/>
          <w:i w:val="0"/>
          <w:iCs w:val="0"/>
          <w:color w:val="2D2F92"/>
          <w:spacing w:val="-2"/>
          <w:w w:val="90"/>
          <w:sz w:val="20"/>
        </w:rPr>
        <w:t>University</w:t>
      </w:r>
      <w:r>
        <w:rPr>
          <w:b/>
          <w:i w:val="0"/>
          <w:iCs w:val="0"/>
          <w:color w:val="2D2F92"/>
          <w:sz w:val="20"/>
        </w:rPr>
        <w:tab/>
      </w:r>
      <w:r>
        <w:rPr>
          <w:rFonts w:hint="default" w:ascii="Georgia" w:hAnsi="Georgia" w:cs="Georgia"/>
          <w:i w:val="0"/>
          <w:iCs w:val="0"/>
          <w:spacing w:val="-2"/>
          <w:sz w:val="18"/>
          <w:szCs w:val="18"/>
        </w:rPr>
        <w:t>Punjab,</w:t>
      </w:r>
      <w:r>
        <w:rPr>
          <w:rFonts w:hint="default" w:ascii="Georgia" w:hAnsi="Georgia" w:cs="Georgia"/>
          <w:i w:val="0"/>
          <w:iCs w:val="0"/>
          <w:spacing w:val="1"/>
          <w:sz w:val="18"/>
          <w:szCs w:val="18"/>
        </w:rPr>
        <w:t xml:space="preserve"> </w:t>
      </w:r>
      <w:r>
        <w:rPr>
          <w:rFonts w:hint="default" w:ascii="Georgia" w:hAnsi="Georgia" w:cs="Georgia"/>
          <w:i w:val="0"/>
          <w:iCs w:val="0"/>
          <w:spacing w:val="-2"/>
          <w:sz w:val="18"/>
          <w:szCs w:val="18"/>
        </w:rPr>
        <w:t>India</w:t>
      </w:r>
    </w:p>
    <w:p w14:paraId="68BDDF8A">
      <w:pPr>
        <w:pStyle w:val="15"/>
        <w:numPr>
          <w:ilvl w:val="0"/>
          <w:numId w:val="8"/>
        </w:numPr>
        <w:tabs>
          <w:tab w:val="left" w:pos="504"/>
          <w:tab w:val="left" w:pos="9102"/>
        </w:tabs>
        <w:spacing w:before="0" w:after="0" w:line="292" w:lineRule="exact"/>
        <w:ind w:left="504" w:right="0" w:hanging="253"/>
        <w:jc w:val="left"/>
        <w:rPr>
          <w:rFonts w:hint="default" w:ascii="Georgia" w:hAnsi="Georgia" w:cs="Georgia"/>
          <w:i w:val="0"/>
          <w:iCs w:val="0"/>
          <w:position w:val="12"/>
          <w:sz w:val="18"/>
          <w:szCs w:val="18"/>
        </w:rPr>
      </w:pPr>
      <w:r>
        <w:rPr>
          <w:rFonts w:hint="default" w:ascii="Georgia" w:hAnsi="Georgia" w:cs="Georgia"/>
          <w:i w:val="0"/>
          <w:iCs w:val="0"/>
          <w:sz w:val="18"/>
          <w:szCs w:val="18"/>
        </w:rPr>
        <w:t>Bachelor</w:t>
      </w:r>
      <w:r>
        <w:rPr>
          <w:rFonts w:hint="default" w:ascii="Georgia" w:hAnsi="Georgia" w:cs="Georgia"/>
          <w:i w:val="0"/>
          <w:iCs w:val="0"/>
          <w:spacing w:val="36"/>
          <w:sz w:val="18"/>
          <w:szCs w:val="18"/>
        </w:rPr>
        <w:t xml:space="preserve"> </w:t>
      </w:r>
      <w:r>
        <w:rPr>
          <w:rFonts w:hint="default" w:ascii="Georgia" w:hAnsi="Georgia" w:cs="Georgia"/>
          <w:i w:val="0"/>
          <w:iCs w:val="0"/>
          <w:sz w:val="18"/>
          <w:szCs w:val="18"/>
        </w:rPr>
        <w:t>of</w:t>
      </w:r>
      <w:r>
        <w:rPr>
          <w:rFonts w:hint="default" w:ascii="Georgia" w:hAnsi="Georgia" w:cs="Georgia"/>
          <w:i w:val="0"/>
          <w:iCs w:val="0"/>
          <w:spacing w:val="43"/>
          <w:sz w:val="18"/>
          <w:szCs w:val="18"/>
        </w:rPr>
        <w:t xml:space="preserve"> </w:t>
      </w:r>
      <w:r>
        <w:rPr>
          <w:rFonts w:hint="default" w:ascii="Georgia" w:hAnsi="Georgia" w:cs="Georgia"/>
          <w:i w:val="0"/>
          <w:iCs w:val="0"/>
          <w:sz w:val="18"/>
          <w:szCs w:val="18"/>
        </w:rPr>
        <w:t>Technology</w:t>
      </w:r>
      <w:r>
        <w:rPr>
          <w:rFonts w:hint="default" w:ascii="Georgia" w:hAnsi="Georgia" w:cs="Georgia"/>
          <w:i w:val="0"/>
          <w:iCs w:val="0"/>
          <w:spacing w:val="38"/>
          <w:sz w:val="18"/>
          <w:szCs w:val="18"/>
        </w:rPr>
        <w:t xml:space="preserve"> </w:t>
      </w:r>
      <w:r>
        <w:rPr>
          <w:rFonts w:hint="default" w:ascii="Georgia" w:hAnsi="Georgia" w:cs="Georgia"/>
          <w:i w:val="0"/>
          <w:iCs w:val="0"/>
          <w:sz w:val="18"/>
          <w:szCs w:val="18"/>
        </w:rPr>
        <w:t>-</w:t>
      </w:r>
      <w:r>
        <w:rPr>
          <w:rFonts w:hint="default" w:ascii="Georgia" w:hAnsi="Georgia" w:cs="Georgia"/>
          <w:i w:val="0"/>
          <w:iCs w:val="0"/>
          <w:spacing w:val="40"/>
          <w:sz w:val="18"/>
          <w:szCs w:val="18"/>
        </w:rPr>
        <w:t xml:space="preserve"> </w:t>
      </w:r>
      <w:r>
        <w:rPr>
          <w:rFonts w:hint="default" w:ascii="Georgia" w:hAnsi="Georgia" w:cs="Georgia"/>
          <w:i w:val="0"/>
          <w:iCs w:val="0"/>
          <w:sz w:val="18"/>
          <w:szCs w:val="18"/>
        </w:rPr>
        <w:t>Computer</w:t>
      </w:r>
      <w:r>
        <w:rPr>
          <w:rFonts w:hint="default" w:ascii="Georgia" w:hAnsi="Georgia" w:cs="Georgia"/>
          <w:i w:val="0"/>
          <w:iCs w:val="0"/>
          <w:spacing w:val="38"/>
          <w:sz w:val="18"/>
          <w:szCs w:val="18"/>
        </w:rPr>
        <w:t xml:space="preserve"> </w:t>
      </w:r>
      <w:r>
        <w:rPr>
          <w:rFonts w:hint="default" w:ascii="Georgia" w:hAnsi="Georgia" w:cs="Georgia"/>
          <w:i w:val="0"/>
          <w:iCs w:val="0"/>
          <w:sz w:val="18"/>
          <w:szCs w:val="18"/>
        </w:rPr>
        <w:t>Science</w:t>
      </w:r>
      <w:r>
        <w:rPr>
          <w:rFonts w:hint="default" w:ascii="Georgia" w:hAnsi="Georgia" w:cs="Georgia"/>
          <w:i w:val="0"/>
          <w:iCs w:val="0"/>
          <w:spacing w:val="41"/>
          <w:sz w:val="18"/>
          <w:szCs w:val="18"/>
        </w:rPr>
        <w:t xml:space="preserve"> </w:t>
      </w:r>
      <w:r>
        <w:rPr>
          <w:rFonts w:hint="default" w:ascii="Georgia" w:hAnsi="Georgia" w:cs="Georgia"/>
          <w:i w:val="0"/>
          <w:iCs w:val="0"/>
          <w:sz w:val="18"/>
          <w:szCs w:val="18"/>
        </w:rPr>
        <w:t>and</w:t>
      </w:r>
      <w:r>
        <w:rPr>
          <w:rFonts w:hint="default" w:ascii="Georgia" w:hAnsi="Georgia" w:cs="Georgia"/>
          <w:i w:val="0"/>
          <w:iCs w:val="0"/>
          <w:spacing w:val="38"/>
          <w:sz w:val="18"/>
          <w:szCs w:val="18"/>
        </w:rPr>
        <w:t xml:space="preserve"> </w:t>
      </w:r>
      <w:r>
        <w:rPr>
          <w:rFonts w:hint="default" w:ascii="Georgia" w:hAnsi="Georgia" w:cs="Georgia"/>
          <w:i w:val="0"/>
          <w:iCs w:val="0"/>
          <w:sz w:val="18"/>
          <w:szCs w:val="18"/>
        </w:rPr>
        <w:t>Engineering;</w:t>
      </w:r>
      <w:r>
        <w:rPr>
          <w:rFonts w:hint="default" w:ascii="Georgia" w:hAnsi="Georgia" w:cs="Georgia"/>
          <w:i w:val="0"/>
          <w:iCs w:val="0"/>
          <w:spacing w:val="44"/>
          <w:sz w:val="18"/>
          <w:szCs w:val="18"/>
        </w:rPr>
        <w:t xml:space="preserve"> </w:t>
      </w:r>
      <w:r>
        <w:rPr>
          <w:rFonts w:hint="default" w:ascii="Georgia" w:hAnsi="Georgia" w:cs="Georgia"/>
          <w:b/>
          <w:i w:val="0"/>
          <w:iCs w:val="0"/>
          <w:sz w:val="18"/>
          <w:szCs w:val="18"/>
        </w:rPr>
        <w:t>CGPA:</w:t>
      </w:r>
      <w:r>
        <w:rPr>
          <w:rFonts w:hint="default" w:ascii="Georgia" w:hAnsi="Georgia" w:cs="Georgia"/>
          <w:b/>
          <w:i w:val="0"/>
          <w:iCs w:val="0"/>
          <w:spacing w:val="42"/>
          <w:sz w:val="18"/>
          <w:szCs w:val="18"/>
        </w:rPr>
        <w:t xml:space="preserve"> </w:t>
      </w:r>
      <w:r>
        <w:rPr>
          <w:rFonts w:hint="default" w:cs="Georgia"/>
          <w:b/>
          <w:i w:val="0"/>
          <w:iCs w:val="0"/>
          <w:spacing w:val="42"/>
          <w:sz w:val="18"/>
          <w:szCs w:val="18"/>
          <w:lang w:val="en-US"/>
        </w:rPr>
        <w:t>6</w:t>
      </w:r>
      <w:r>
        <w:rPr>
          <w:rFonts w:hint="default" w:ascii="Georgia" w:hAnsi="Georgia" w:cs="Georgia"/>
          <w:b/>
          <w:i w:val="0"/>
          <w:iCs w:val="0"/>
          <w:spacing w:val="-4"/>
          <w:sz w:val="18"/>
          <w:szCs w:val="18"/>
        </w:rPr>
        <w:t>.</w:t>
      </w:r>
      <w:r>
        <w:rPr>
          <w:rFonts w:hint="default" w:cs="Georgia"/>
          <w:b/>
          <w:i w:val="0"/>
          <w:iCs w:val="0"/>
          <w:spacing w:val="-4"/>
          <w:sz w:val="18"/>
          <w:szCs w:val="18"/>
          <w:lang w:val="en-US"/>
        </w:rPr>
        <w:t>23</w:t>
      </w:r>
      <w:r>
        <w:rPr>
          <w:rFonts w:hint="default" w:ascii="Georgia" w:hAnsi="Georgia" w:cs="Georgia"/>
          <w:b/>
          <w:i w:val="0"/>
          <w:iCs w:val="0"/>
          <w:sz w:val="18"/>
          <w:szCs w:val="18"/>
        </w:rPr>
        <w:tab/>
      </w:r>
      <w:r>
        <w:rPr>
          <w:rFonts w:hint="default" w:ascii="Georgia" w:hAnsi="Georgia" w:cs="Georgia"/>
          <w:i w:val="0"/>
          <w:iCs w:val="0"/>
          <w:sz w:val="18"/>
          <w:szCs w:val="18"/>
        </w:rPr>
        <w:t>Since</w:t>
      </w:r>
      <w:r>
        <w:rPr>
          <w:rFonts w:hint="default" w:ascii="Georgia" w:hAnsi="Georgia" w:cs="Georgia"/>
          <w:i w:val="0"/>
          <w:iCs w:val="0"/>
          <w:spacing w:val="36"/>
          <w:sz w:val="18"/>
          <w:szCs w:val="18"/>
        </w:rPr>
        <w:t xml:space="preserve"> </w:t>
      </w:r>
      <w:r>
        <w:rPr>
          <w:rFonts w:hint="default" w:ascii="Georgia" w:hAnsi="Georgia" w:cs="Georgia"/>
          <w:i w:val="0"/>
          <w:iCs w:val="0"/>
          <w:sz w:val="18"/>
          <w:szCs w:val="18"/>
        </w:rPr>
        <w:t>August</w:t>
      </w:r>
      <w:r>
        <w:rPr>
          <w:rFonts w:hint="default" w:ascii="Georgia" w:hAnsi="Georgia" w:cs="Georgia"/>
          <w:i w:val="0"/>
          <w:iCs w:val="0"/>
          <w:spacing w:val="37"/>
          <w:sz w:val="18"/>
          <w:szCs w:val="18"/>
        </w:rPr>
        <w:t xml:space="preserve"> </w:t>
      </w:r>
      <w:r>
        <w:rPr>
          <w:rFonts w:hint="default" w:ascii="Georgia" w:hAnsi="Georgia" w:cs="Georgia"/>
          <w:i w:val="0"/>
          <w:iCs w:val="0"/>
          <w:spacing w:val="-4"/>
          <w:sz w:val="18"/>
          <w:szCs w:val="18"/>
        </w:rPr>
        <w:t>2022</w:t>
      </w:r>
    </w:p>
    <w:p w14:paraId="3B48CFB6">
      <w:pPr>
        <w:tabs>
          <w:tab w:val="left" w:pos="8502"/>
        </w:tabs>
        <w:spacing w:before="126" w:line="172" w:lineRule="exact"/>
        <w:ind w:left="506" w:right="0" w:firstLine="0"/>
        <w:jc w:val="left"/>
        <w:rPr>
          <w:rFonts w:hint="default" w:ascii="Georgia" w:hAnsi="Georgia" w:cs="Georgia"/>
          <w:i w:val="0"/>
          <w:iCs w:val="0"/>
          <w:sz w:val="18"/>
          <w:szCs w:val="18"/>
        </w:rPr>
      </w:pPr>
      <w:r>
        <w:rPr>
          <w:rFonts w:hint="default" w:ascii="Georgia" w:hAnsi="Georgia" w:cs="Georgia"/>
          <w:b/>
          <w:i w:val="0"/>
          <w:iCs w:val="0"/>
          <w:color w:val="2D2F92"/>
          <w:spacing w:val="-6"/>
          <w:sz w:val="21"/>
          <w:szCs w:val="21"/>
          <w:lang w:val="en-US"/>
        </w:rPr>
        <w:t>Narayana</w:t>
      </w:r>
      <w:r>
        <w:rPr>
          <w:rFonts w:hint="default" w:ascii="Georgia" w:hAnsi="Georgia" w:cs="Georgia"/>
          <w:b/>
          <w:i w:val="0"/>
          <w:iCs w:val="0"/>
          <w:color w:val="2D2F92"/>
          <w:spacing w:val="-6"/>
          <w:sz w:val="21"/>
          <w:szCs w:val="21"/>
        </w:rPr>
        <w:t xml:space="preserve"> </w:t>
      </w:r>
      <w:r>
        <w:rPr>
          <w:rFonts w:hint="default" w:ascii="Georgia" w:hAnsi="Georgia" w:cs="Georgia"/>
          <w:b/>
          <w:i w:val="0"/>
          <w:iCs w:val="0"/>
          <w:color w:val="2D2F92"/>
          <w:sz w:val="21"/>
          <w:szCs w:val="21"/>
        </w:rPr>
        <w:t>Junior</w:t>
      </w:r>
      <w:r>
        <w:rPr>
          <w:rFonts w:hint="default" w:ascii="Georgia" w:hAnsi="Georgia" w:cs="Georgia"/>
          <w:b/>
          <w:i w:val="0"/>
          <w:iCs w:val="0"/>
          <w:color w:val="2D2F92"/>
          <w:spacing w:val="-2"/>
          <w:sz w:val="21"/>
          <w:szCs w:val="21"/>
        </w:rPr>
        <w:t xml:space="preserve"> College</w:t>
      </w:r>
      <w:r>
        <w:rPr>
          <w:rFonts w:hint="default" w:ascii="Georgia" w:hAnsi="Georgia" w:cs="Georgia"/>
          <w:b/>
          <w:i w:val="0"/>
          <w:iCs w:val="0"/>
          <w:color w:val="2D2F92"/>
          <w:spacing w:val="-2"/>
          <w:sz w:val="21"/>
          <w:szCs w:val="21"/>
          <w:lang w:val="en-US"/>
        </w:rPr>
        <w:t xml:space="preserve">  </w:t>
      </w:r>
      <w:r>
        <w:rPr>
          <w:rFonts w:hint="default" w:ascii="Georgia" w:hAnsi="Georgia" w:cs="Georgia"/>
          <w:b/>
          <w:i w:val="0"/>
          <w:iCs w:val="0"/>
          <w:color w:val="2D2F92"/>
          <w:spacing w:val="-2"/>
          <w:sz w:val="18"/>
          <w:szCs w:val="18"/>
          <w:lang w:val="en-US"/>
        </w:rPr>
        <w:t xml:space="preserve">                                                                                                                       </w:t>
      </w:r>
      <w:r>
        <w:rPr>
          <w:rFonts w:hint="default" w:ascii="Georgia" w:hAnsi="Georgia" w:cs="Georgia"/>
          <w:i w:val="0"/>
          <w:iCs w:val="0"/>
          <w:sz w:val="18"/>
          <w:szCs w:val="18"/>
          <w:lang w:val="en-US"/>
        </w:rPr>
        <w:t>Vijayawada</w:t>
      </w:r>
      <w:r>
        <w:rPr>
          <w:rFonts w:hint="default" w:ascii="Georgia" w:hAnsi="Georgia" w:cs="Georgia"/>
          <w:i w:val="0"/>
          <w:iCs w:val="0"/>
          <w:spacing w:val="-6"/>
          <w:sz w:val="18"/>
          <w:szCs w:val="18"/>
        </w:rPr>
        <w:t>,</w:t>
      </w:r>
      <w:r>
        <w:rPr>
          <w:rFonts w:hint="default" w:ascii="Georgia" w:hAnsi="Georgia" w:cs="Georgia"/>
          <w:i w:val="0"/>
          <w:iCs w:val="0"/>
          <w:spacing w:val="-5"/>
          <w:sz w:val="18"/>
          <w:szCs w:val="18"/>
        </w:rPr>
        <w:t xml:space="preserve"> </w:t>
      </w:r>
      <w:r>
        <w:rPr>
          <w:rFonts w:hint="default" w:ascii="Georgia" w:hAnsi="Georgia" w:cs="Georgia"/>
          <w:i w:val="0"/>
          <w:iCs w:val="0"/>
          <w:spacing w:val="-6"/>
          <w:sz w:val="18"/>
          <w:szCs w:val="18"/>
        </w:rPr>
        <w:t>Andhra</w:t>
      </w:r>
      <w:r>
        <w:rPr>
          <w:rFonts w:hint="default" w:ascii="Georgia" w:hAnsi="Georgia" w:cs="Georgia"/>
          <w:i w:val="0"/>
          <w:iCs w:val="0"/>
          <w:spacing w:val="-3"/>
          <w:sz w:val="18"/>
          <w:szCs w:val="18"/>
        </w:rPr>
        <w:t xml:space="preserve"> </w:t>
      </w:r>
      <w:r>
        <w:rPr>
          <w:rFonts w:hint="default" w:ascii="Georgia" w:hAnsi="Georgia" w:cs="Georgia"/>
          <w:i w:val="0"/>
          <w:iCs w:val="0"/>
          <w:spacing w:val="-6"/>
          <w:sz w:val="18"/>
          <w:szCs w:val="18"/>
        </w:rPr>
        <w:t>Pradesh</w:t>
      </w:r>
    </w:p>
    <w:p w14:paraId="57ECEB27">
      <w:pPr>
        <w:pStyle w:val="15"/>
        <w:numPr>
          <w:ilvl w:val="0"/>
          <w:numId w:val="8"/>
        </w:numPr>
        <w:tabs>
          <w:tab w:val="left" w:pos="504"/>
          <w:tab w:val="left" w:pos="8545"/>
        </w:tabs>
        <w:spacing w:before="0" w:after="0" w:line="292" w:lineRule="exact"/>
        <w:ind w:left="504" w:right="0" w:hanging="253"/>
        <w:jc w:val="left"/>
        <w:rPr>
          <w:rFonts w:hint="default" w:ascii="Georgia" w:hAnsi="Georgia" w:cs="Georgia"/>
          <w:i w:val="0"/>
          <w:iCs w:val="0"/>
          <w:position w:val="12"/>
          <w:sz w:val="18"/>
          <w:szCs w:val="18"/>
        </w:rPr>
      </w:pPr>
      <w:r>
        <w:rPr>
          <w:rFonts w:hint="default" w:ascii="Georgia" w:hAnsi="Georgia" w:cs="Georgia"/>
          <w:i w:val="0"/>
          <w:iCs w:val="0"/>
          <w:sz w:val="18"/>
          <w:szCs w:val="18"/>
        </w:rPr>
        <w:t>Intermediate;</w:t>
      </w:r>
      <w:r>
        <w:rPr>
          <w:rFonts w:hint="default" w:ascii="Georgia" w:hAnsi="Georgia" w:cs="Georgia"/>
          <w:i w:val="0"/>
          <w:iCs w:val="0"/>
          <w:spacing w:val="47"/>
          <w:sz w:val="18"/>
          <w:szCs w:val="18"/>
        </w:rPr>
        <w:t xml:space="preserve"> </w:t>
      </w:r>
      <w:r>
        <w:rPr>
          <w:rFonts w:hint="default" w:ascii="Georgia" w:hAnsi="Georgia" w:cs="Georgia"/>
          <w:b/>
          <w:i w:val="0"/>
          <w:iCs w:val="0"/>
          <w:sz w:val="18"/>
          <w:szCs w:val="18"/>
        </w:rPr>
        <w:t>Percentage:</w:t>
      </w:r>
      <w:r>
        <w:rPr>
          <w:rFonts w:hint="default" w:cs="Georgia"/>
          <w:b/>
          <w:i w:val="0"/>
          <w:iCs w:val="0"/>
          <w:sz w:val="18"/>
          <w:szCs w:val="18"/>
          <w:lang w:val="en-US"/>
        </w:rPr>
        <w:t xml:space="preserve"> 75.60</w:t>
      </w:r>
      <w:r>
        <w:rPr>
          <w:rFonts w:hint="default" w:ascii="Georgia" w:hAnsi="Georgia" w:cs="Georgia"/>
          <w:b/>
          <w:i w:val="0"/>
          <w:iCs w:val="0"/>
          <w:sz w:val="18"/>
          <w:szCs w:val="18"/>
        </w:rPr>
        <w:tab/>
      </w:r>
      <w:r>
        <w:rPr>
          <w:rFonts w:hint="default" w:ascii="Georgia" w:hAnsi="Georgia" w:cs="Georgia"/>
          <w:i w:val="0"/>
          <w:iCs w:val="0"/>
          <w:sz w:val="18"/>
          <w:szCs w:val="18"/>
        </w:rPr>
        <w:t>April</w:t>
      </w:r>
      <w:r>
        <w:rPr>
          <w:rFonts w:hint="default" w:ascii="Georgia" w:hAnsi="Georgia" w:cs="Georgia"/>
          <w:i w:val="0"/>
          <w:iCs w:val="0"/>
          <w:spacing w:val="25"/>
          <w:sz w:val="18"/>
          <w:szCs w:val="18"/>
        </w:rPr>
        <w:t xml:space="preserve"> </w:t>
      </w:r>
      <w:r>
        <w:rPr>
          <w:rFonts w:hint="default" w:ascii="Georgia" w:hAnsi="Georgia" w:cs="Georgia"/>
          <w:i w:val="0"/>
          <w:iCs w:val="0"/>
          <w:sz w:val="18"/>
          <w:szCs w:val="18"/>
        </w:rPr>
        <w:t>2020</w:t>
      </w:r>
      <w:r>
        <w:rPr>
          <w:rFonts w:hint="default" w:ascii="Georgia" w:hAnsi="Georgia" w:cs="Georgia"/>
          <w:i w:val="0"/>
          <w:iCs w:val="0"/>
          <w:spacing w:val="22"/>
          <w:sz w:val="18"/>
          <w:szCs w:val="18"/>
        </w:rPr>
        <w:t xml:space="preserve"> </w:t>
      </w:r>
      <w:r>
        <w:rPr>
          <w:rFonts w:hint="default" w:ascii="Georgia" w:hAnsi="Georgia" w:cs="Georgia"/>
          <w:i w:val="0"/>
          <w:iCs w:val="0"/>
          <w:sz w:val="18"/>
          <w:szCs w:val="18"/>
        </w:rPr>
        <w:t>-</w:t>
      </w:r>
      <w:r>
        <w:rPr>
          <w:rFonts w:hint="default" w:ascii="Georgia" w:hAnsi="Georgia" w:cs="Georgia"/>
          <w:i w:val="0"/>
          <w:iCs w:val="0"/>
          <w:spacing w:val="29"/>
          <w:sz w:val="18"/>
          <w:szCs w:val="18"/>
        </w:rPr>
        <w:t xml:space="preserve"> </w:t>
      </w:r>
      <w:r>
        <w:rPr>
          <w:rFonts w:hint="default" w:ascii="Georgia" w:hAnsi="Georgia" w:cs="Georgia"/>
          <w:i w:val="0"/>
          <w:iCs w:val="0"/>
          <w:sz w:val="18"/>
          <w:szCs w:val="18"/>
        </w:rPr>
        <w:t>March</w:t>
      </w:r>
      <w:r>
        <w:rPr>
          <w:rFonts w:hint="default" w:ascii="Georgia" w:hAnsi="Georgia" w:cs="Georgia"/>
          <w:i w:val="0"/>
          <w:iCs w:val="0"/>
          <w:spacing w:val="25"/>
          <w:sz w:val="18"/>
          <w:szCs w:val="18"/>
        </w:rPr>
        <w:t xml:space="preserve"> </w:t>
      </w:r>
      <w:r>
        <w:rPr>
          <w:rFonts w:hint="default" w:ascii="Georgia" w:hAnsi="Georgia" w:cs="Georgia"/>
          <w:i w:val="0"/>
          <w:iCs w:val="0"/>
          <w:spacing w:val="-4"/>
          <w:sz w:val="18"/>
          <w:szCs w:val="18"/>
        </w:rPr>
        <w:t>2022</w:t>
      </w:r>
    </w:p>
    <w:p w14:paraId="2EBFA1CD">
      <w:pPr>
        <w:pStyle w:val="15"/>
        <w:numPr>
          <w:ilvl w:val="0"/>
          <w:numId w:val="8"/>
        </w:numPr>
        <w:tabs>
          <w:tab w:val="left" w:pos="504"/>
          <w:tab w:val="left" w:pos="8190"/>
        </w:tabs>
        <w:spacing w:before="150" w:after="0" w:line="156" w:lineRule="auto"/>
        <w:ind w:left="504" w:right="0" w:hanging="253"/>
        <w:jc w:val="left"/>
        <w:rPr>
          <w:rFonts w:hint="default" w:ascii="Georgia" w:hAnsi="Georgia" w:cs="Georgia"/>
          <w:i w:val="0"/>
          <w:iCs w:val="0"/>
          <w:position w:val="-11"/>
          <w:sz w:val="18"/>
          <w:szCs w:val="18"/>
        </w:rPr>
      </w:pPr>
      <w:r>
        <w:rPr>
          <w:rFonts w:hint="default" w:ascii="Georgia" w:hAnsi="Georgia" w:cs="Georgia"/>
          <w:b/>
          <w:i w:val="0"/>
          <w:iCs w:val="0"/>
          <w:color w:val="2D2F92"/>
          <w:spacing w:val="-10"/>
          <w:sz w:val="20"/>
          <w:szCs w:val="20"/>
          <w:lang w:val="en-US"/>
        </w:rPr>
        <w:t xml:space="preserve">Narayana Group of </w:t>
      </w:r>
      <w:r>
        <w:rPr>
          <w:rFonts w:hint="default" w:ascii="Georgia" w:hAnsi="Georgia" w:cs="Georgia"/>
          <w:b/>
          <w:i w:val="0"/>
          <w:iCs w:val="0"/>
          <w:color w:val="2D2F92"/>
          <w:spacing w:val="-10"/>
          <w:sz w:val="20"/>
          <w:szCs w:val="20"/>
        </w:rPr>
        <w:t xml:space="preserve"> </w:t>
      </w:r>
      <w:r>
        <w:rPr>
          <w:rFonts w:hint="default" w:ascii="Georgia" w:hAnsi="Georgia" w:cs="Georgia"/>
          <w:b/>
          <w:i w:val="0"/>
          <w:iCs w:val="0"/>
          <w:color w:val="2D2F92"/>
          <w:spacing w:val="-2"/>
          <w:sz w:val="20"/>
          <w:szCs w:val="20"/>
        </w:rPr>
        <w:t>Schoo</w:t>
      </w:r>
      <w:r>
        <w:rPr>
          <w:rFonts w:hint="default" w:ascii="Georgia" w:hAnsi="Georgia" w:cs="Georgia"/>
          <w:b/>
          <w:i w:val="0"/>
          <w:iCs w:val="0"/>
          <w:color w:val="2D2F92"/>
          <w:spacing w:val="-2"/>
          <w:sz w:val="20"/>
          <w:szCs w:val="20"/>
          <w:lang w:val="en-US"/>
        </w:rPr>
        <w:t>ls</w:t>
      </w:r>
      <w:r>
        <w:rPr>
          <w:rFonts w:hint="default" w:ascii="Georgia" w:hAnsi="Georgia" w:cs="Georgia"/>
          <w:b/>
          <w:i w:val="0"/>
          <w:iCs w:val="0"/>
          <w:color w:val="2D2F92"/>
          <w:sz w:val="18"/>
          <w:szCs w:val="18"/>
        </w:rPr>
        <w:tab/>
      </w:r>
      <w:r>
        <w:rPr>
          <w:rFonts w:hint="default" w:ascii="Georgia" w:hAnsi="Georgia" w:cs="Georgia"/>
          <w:b/>
          <w:i w:val="0"/>
          <w:iCs w:val="0"/>
          <w:color w:val="2D2F92"/>
          <w:sz w:val="18"/>
          <w:szCs w:val="18"/>
          <w:lang w:val="en-US"/>
        </w:rPr>
        <w:t xml:space="preserve">    </w:t>
      </w:r>
      <w:r>
        <w:rPr>
          <w:rFonts w:hint="default" w:ascii="Georgia" w:hAnsi="Georgia" w:cs="Georgia"/>
          <w:i w:val="0"/>
          <w:iCs w:val="0"/>
          <w:sz w:val="18"/>
          <w:szCs w:val="18"/>
          <w:lang w:val="en-US"/>
        </w:rPr>
        <w:t>Vijayawada</w:t>
      </w:r>
      <w:r>
        <w:rPr>
          <w:rFonts w:hint="default" w:ascii="Georgia" w:hAnsi="Georgia" w:cs="Georgia"/>
          <w:i w:val="0"/>
          <w:iCs w:val="0"/>
          <w:sz w:val="18"/>
          <w:szCs w:val="18"/>
        </w:rPr>
        <w:t>,</w:t>
      </w:r>
      <w:r>
        <w:rPr>
          <w:rFonts w:hint="default" w:ascii="Georgia" w:hAnsi="Georgia" w:cs="Georgia"/>
          <w:i w:val="0"/>
          <w:iCs w:val="0"/>
          <w:spacing w:val="-6"/>
          <w:sz w:val="18"/>
          <w:szCs w:val="18"/>
        </w:rPr>
        <w:t xml:space="preserve"> </w:t>
      </w:r>
      <w:r>
        <w:rPr>
          <w:rFonts w:hint="default" w:ascii="Georgia" w:hAnsi="Georgia" w:cs="Georgia"/>
          <w:i w:val="0"/>
          <w:iCs w:val="0"/>
          <w:sz w:val="18"/>
          <w:szCs w:val="18"/>
        </w:rPr>
        <w:t>Andhra</w:t>
      </w:r>
      <w:r>
        <w:rPr>
          <w:rFonts w:hint="default" w:ascii="Georgia" w:hAnsi="Georgia" w:cs="Georgia"/>
          <w:i w:val="0"/>
          <w:iCs w:val="0"/>
          <w:spacing w:val="-12"/>
          <w:sz w:val="18"/>
          <w:szCs w:val="18"/>
        </w:rPr>
        <w:t xml:space="preserve"> </w:t>
      </w:r>
      <w:r>
        <w:rPr>
          <w:rFonts w:hint="default" w:ascii="Georgia" w:hAnsi="Georgia" w:cs="Georgia"/>
          <w:i w:val="0"/>
          <w:iCs w:val="0"/>
          <w:spacing w:val="-2"/>
          <w:sz w:val="18"/>
          <w:szCs w:val="18"/>
        </w:rPr>
        <w:t>Pradesh</w:t>
      </w:r>
    </w:p>
    <w:p w14:paraId="2AD26467">
      <w:pPr>
        <w:tabs>
          <w:tab w:val="left" w:pos="9671"/>
        </w:tabs>
        <w:spacing w:before="0" w:line="173" w:lineRule="exact"/>
        <w:ind w:left="506" w:right="0" w:firstLine="0"/>
        <w:jc w:val="left"/>
        <w:rPr>
          <w:rFonts w:hint="default" w:ascii="Georgia" w:hAnsi="Georgia" w:cs="Georgia"/>
          <w:i w:val="0"/>
          <w:iCs w:val="0"/>
          <w:sz w:val="18"/>
          <w:szCs w:val="18"/>
        </w:rPr>
      </w:pPr>
      <w:r>
        <w:rPr>
          <w:rFonts w:hint="default" w:ascii="Georgia" w:hAnsi="Georgia" w:cs="Georgia"/>
          <w:i w:val="0"/>
          <w:iCs w:val="0"/>
          <w:sz w:val="18"/>
          <w:szCs w:val="18"/>
        </w:rPr>
        <w:t>Matriculation;</w:t>
      </w:r>
      <w:r>
        <w:rPr>
          <w:rFonts w:hint="default" w:ascii="Georgia" w:hAnsi="Georgia" w:cs="Georgia"/>
          <w:i w:val="0"/>
          <w:iCs w:val="0"/>
          <w:spacing w:val="45"/>
          <w:sz w:val="18"/>
          <w:szCs w:val="18"/>
        </w:rPr>
        <w:t xml:space="preserve"> </w:t>
      </w:r>
      <w:r>
        <w:rPr>
          <w:rFonts w:hint="default" w:ascii="Georgia" w:hAnsi="Georgia" w:cs="Georgia"/>
          <w:b/>
          <w:i w:val="0"/>
          <w:iCs w:val="0"/>
          <w:sz w:val="18"/>
          <w:szCs w:val="18"/>
        </w:rPr>
        <w:t>Percentage</w:t>
      </w:r>
      <w:r>
        <w:rPr>
          <w:rFonts w:hint="default" w:ascii="Georgia" w:hAnsi="Georgia" w:cs="Georgia"/>
          <w:b/>
          <w:bCs w:val="0"/>
          <w:i w:val="0"/>
          <w:iCs w:val="0"/>
          <w:sz w:val="18"/>
          <w:szCs w:val="18"/>
        </w:rPr>
        <w:t>:</w:t>
      </w:r>
      <w:r>
        <w:rPr>
          <w:rFonts w:hint="default" w:cs="Georgia"/>
          <w:b/>
          <w:bCs w:val="0"/>
          <w:i w:val="0"/>
          <w:iCs w:val="0"/>
          <w:sz w:val="18"/>
          <w:szCs w:val="18"/>
          <w:lang w:val="en-US"/>
        </w:rPr>
        <w:t xml:space="preserve"> 96</w:t>
      </w:r>
      <w:r>
        <w:rPr>
          <w:rFonts w:hint="default" w:ascii="Georgia" w:hAnsi="Georgia" w:cs="Georgia"/>
          <w:b/>
          <w:bCs w:val="0"/>
          <w:i w:val="0"/>
          <w:iCs w:val="0"/>
          <w:spacing w:val="56"/>
          <w:w w:val="150"/>
          <w:sz w:val="18"/>
          <w:szCs w:val="18"/>
          <w:lang w:val="en-US"/>
        </w:rPr>
        <w:t>%</w:t>
      </w:r>
      <w:r>
        <w:rPr>
          <w:rFonts w:hint="default" w:ascii="Georgia" w:hAnsi="Georgia" w:cs="Georgia"/>
          <w:b/>
          <w:i w:val="0"/>
          <w:iCs w:val="0"/>
          <w:sz w:val="18"/>
          <w:szCs w:val="18"/>
        </w:rPr>
        <w:tab/>
      </w:r>
      <w:r>
        <w:rPr>
          <w:rFonts w:hint="default" w:ascii="Georgia" w:hAnsi="Georgia" w:cs="Georgia"/>
          <w:i w:val="0"/>
          <w:iCs w:val="0"/>
          <w:sz w:val="18"/>
          <w:szCs w:val="18"/>
        </w:rPr>
        <w:t>March</w:t>
      </w:r>
      <w:r>
        <w:rPr>
          <w:rFonts w:hint="default" w:ascii="Georgia" w:hAnsi="Georgia" w:cs="Georgia"/>
          <w:i w:val="0"/>
          <w:iCs w:val="0"/>
          <w:spacing w:val="29"/>
          <w:sz w:val="18"/>
          <w:szCs w:val="18"/>
        </w:rPr>
        <w:t xml:space="preserve"> </w:t>
      </w:r>
      <w:r>
        <w:rPr>
          <w:rFonts w:hint="default" w:ascii="Georgia" w:hAnsi="Georgia" w:cs="Georgia"/>
          <w:i w:val="0"/>
          <w:iCs w:val="0"/>
          <w:spacing w:val="-4"/>
          <w:sz w:val="18"/>
          <w:szCs w:val="18"/>
        </w:rPr>
        <w:t>2020</w:t>
      </w:r>
    </w:p>
    <w:bookmarkEnd w:id="2"/>
    <w:sectPr>
      <w:type w:val="continuous"/>
      <w:pgSz w:w="11920" w:h="16850"/>
      <w:pgMar w:top="600" w:right="708" w:bottom="0" w:left="42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Inte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F44F71"/>
    <w:multiLevelType w:val="singleLevel"/>
    <w:tmpl w:val="83F44F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451" w:hanging="202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38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91" w:hanging="20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23" w:hanging="2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55" w:hanging="2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87" w:hanging="2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9" w:hanging="2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0" w:hanging="2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82" w:hanging="2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14" w:hanging="202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508" w:hanging="257"/>
      </w:pPr>
      <w:rPr>
        <w:rFonts w:hint="default" w:ascii="Georgia" w:hAnsi="Georgia" w:eastAsia="Georgia" w:cs="Georgia"/>
        <w:spacing w:val="0"/>
        <w:w w:val="19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27" w:hanging="25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55" w:hanging="2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83" w:hanging="2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11" w:hanging="2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39" w:hanging="2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66" w:hanging="2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2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22" w:hanging="257"/>
      </w:pPr>
      <w:rPr>
        <w:rFonts w:hint="default"/>
        <w:lang w:val="en-US" w:eastAsia="en-US" w:bidi="ar-SA"/>
      </w:rPr>
    </w:lvl>
  </w:abstractNum>
  <w:abstractNum w:abstractNumId="3">
    <w:nsid w:val="0A9C2C69"/>
    <w:multiLevelType w:val="multilevel"/>
    <w:tmpl w:val="0A9C2C69"/>
    <w:lvl w:ilvl="0" w:tentative="0">
      <w:start w:val="0"/>
      <w:numFmt w:val="bullet"/>
      <w:lvlText w:val="◦"/>
      <w:lvlJc w:val="left"/>
      <w:pPr>
        <w:ind w:left="881" w:hanging="255"/>
      </w:pPr>
      <w:rPr>
        <w:rFonts w:hint="default" w:ascii="Times New Roman" w:hAnsi="Times New Roman" w:eastAsia="Times New Roman" w:cs="Times New Roman"/>
        <w:i/>
        <w:iCs/>
        <w:w w:val="144"/>
        <w:sz w:val="18"/>
        <w:szCs w:val="18"/>
        <w:lang w:val="en-US" w:eastAsia="en-US" w:bidi="ar-SA"/>
      </w:rPr>
    </w:lvl>
    <w:lvl w:ilvl="1" w:tentative="0">
      <w:start w:val="0"/>
      <w:numFmt w:val="bullet"/>
      <w:lvlText w:val="◦"/>
      <w:lvlJc w:val="left"/>
      <w:pPr>
        <w:ind w:left="1319" w:hanging="192"/>
      </w:pPr>
      <w:rPr>
        <w:rFonts w:hint="default" w:ascii="Times New Roman" w:hAnsi="Times New Roman" w:eastAsia="Times New Roman" w:cs="Times New Roman"/>
        <w:i/>
        <w:iCs/>
        <w:w w:val="144"/>
        <w:sz w:val="18"/>
        <w:szCs w:val="1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8" w:hanging="19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06" w:hanging="19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05" w:hanging="19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03" w:hanging="19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02" w:hanging="19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00" w:hanging="19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98" w:hanging="192"/>
      </w:pPr>
      <w:rPr>
        <w:rFonts w:hint="default"/>
        <w:lang w:val="en-US" w:eastAsia="en-US" w:bidi="ar-SA"/>
      </w:rPr>
    </w:lvl>
  </w:abstractNum>
  <w:abstractNum w:abstractNumId="4">
    <w:nsid w:val="180120A6"/>
    <w:multiLevelType w:val="multilevel"/>
    <w:tmpl w:val="180120A6"/>
    <w:lvl w:ilvl="0" w:tentative="0">
      <w:start w:val="0"/>
      <w:numFmt w:val="bullet"/>
      <w:lvlText w:val="◦"/>
      <w:lvlJc w:val="left"/>
      <w:pPr>
        <w:ind w:left="1091" w:hanging="360"/>
      </w:pPr>
      <w:rPr>
        <w:rFonts w:hint="default" w:ascii="Times New Roman" w:hAnsi="Times New Roman" w:eastAsia="Times New Roman" w:cs="Times New Roman"/>
        <w:i/>
        <w:iCs/>
        <w:w w:val="144"/>
        <w:sz w:val="18"/>
        <w:szCs w:val="18"/>
        <w:lang w:val="en-US" w:eastAsia="en-US" w:bidi="ar-SA"/>
      </w:rPr>
    </w:lvl>
    <w:lvl w:ilvl="1" w:tentative="0">
      <w:start w:val="1"/>
      <w:numFmt w:val="bullet"/>
      <w:lvlText w:val="o"/>
      <w:lvlJc w:val="left"/>
      <w:pPr>
        <w:ind w:left="181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3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5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7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9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1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3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51" w:hanging="360"/>
      </w:pPr>
      <w:rPr>
        <w:rFonts w:hint="default" w:ascii="Wingdings" w:hAnsi="Wingdings"/>
      </w:rPr>
    </w:lvl>
  </w:abstractNum>
  <w:abstractNum w:abstractNumId="5">
    <w:nsid w:val="42B255CD"/>
    <w:multiLevelType w:val="multilevel"/>
    <w:tmpl w:val="42B255CD"/>
    <w:lvl w:ilvl="0" w:tentative="0">
      <w:start w:val="0"/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entative="0">
      <w:start w:val="0"/>
      <w:numFmt w:val="bullet"/>
      <w:lvlText w:val="◦"/>
      <w:lvlJc w:val="left"/>
      <w:pPr>
        <w:ind w:left="809" w:hanging="192"/>
      </w:pPr>
      <w:rPr>
        <w:rFonts w:hint="default" w:ascii="Times New Roman" w:hAnsi="Times New Roman" w:eastAsia="Times New Roman" w:cs="Times New Roman"/>
        <w:i/>
        <w:iCs/>
        <w:w w:val="144"/>
        <w:sz w:val="18"/>
        <w:szCs w:val="1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6">
    <w:nsid w:val="48510649"/>
    <w:multiLevelType w:val="multilevel"/>
    <w:tmpl w:val="48510649"/>
    <w:lvl w:ilvl="0" w:tentative="0">
      <w:start w:val="0"/>
      <w:numFmt w:val="bullet"/>
      <w:lvlText w:val="•"/>
      <w:lvlJc w:val="left"/>
      <w:pPr>
        <w:ind w:left="316" w:hanging="200"/>
      </w:pPr>
      <w:rPr>
        <w:rFonts w:hint="default" w:ascii="Times New Roman" w:hAnsi="Times New Roman" w:eastAsia="Times New Roman" w:cs="Times New Roman"/>
        <w:i/>
        <w:iCs/>
        <w:w w:val="142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7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506" w:hanging="255"/>
      </w:pPr>
      <w:rPr>
        <w:rFonts w:hint="default" w:ascii="Georgia" w:hAnsi="Georgia" w:eastAsia="Georgia" w:cs="Georgia"/>
        <w:spacing w:val="0"/>
        <w:w w:val="19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27" w:hanging="25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55" w:hanging="25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83" w:hanging="25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11" w:hanging="2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39" w:hanging="2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66" w:hanging="2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2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22" w:hanging="25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90E4468"/>
    <w:rsid w:val="11AD4D91"/>
    <w:rsid w:val="1C943092"/>
    <w:rsid w:val="2537321F"/>
    <w:rsid w:val="330A7AFB"/>
    <w:rsid w:val="3933358F"/>
    <w:rsid w:val="3ADB14EF"/>
    <w:rsid w:val="3F771558"/>
    <w:rsid w:val="40333709"/>
    <w:rsid w:val="49B251FC"/>
    <w:rsid w:val="642235AF"/>
    <w:rsid w:val="66222985"/>
    <w:rsid w:val="6C042944"/>
    <w:rsid w:val="700346D4"/>
    <w:rsid w:val="75BA70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49"/>
      <w:outlineLvl w:val="1"/>
    </w:pPr>
    <w:rPr>
      <w:rFonts w:ascii="Georgia" w:hAnsi="Georgia" w:eastAsia="Georgia" w:cs="Georgia"/>
      <w:sz w:val="24"/>
      <w:szCs w:val="24"/>
      <w:lang w:val="en-US" w:eastAsia="en-US" w:bidi="ar-SA"/>
    </w:rPr>
  </w:style>
  <w:style w:type="paragraph" w:styleId="3">
    <w:name w:val="heading 2"/>
    <w:basedOn w:val="1"/>
    <w:qFormat/>
    <w:uiPriority w:val="1"/>
    <w:pPr>
      <w:ind w:left="505" w:hanging="256"/>
      <w:outlineLvl w:val="2"/>
    </w:pPr>
    <w:rPr>
      <w:rFonts w:ascii="Georgia" w:hAnsi="Georgia" w:eastAsia="Georgia" w:cs="Georgia"/>
      <w:b/>
      <w:bCs/>
      <w:sz w:val="18"/>
      <w:szCs w:val="18"/>
      <w:lang w:val="en-US" w:eastAsia="en-US" w:bidi="ar-SA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unhideWhenUsed/>
    <w:qFormat/>
    <w:uiPriority w:val="9"/>
    <w:pPr>
      <w:ind w:left="371" w:hanging="256"/>
      <w:outlineLvl w:val="3"/>
    </w:pPr>
    <w:rPr>
      <w:b/>
      <w:bCs/>
      <w:sz w:val="18"/>
      <w:szCs w:val="1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Georgia" w:hAnsi="Georgia" w:eastAsia="Georgia" w:cs="Georgia"/>
      <w:sz w:val="18"/>
      <w:szCs w:val="18"/>
      <w:lang w:val="en-US" w:eastAsia="en-US" w:bidi="ar-SA"/>
    </w:rPr>
  </w:style>
  <w:style w:type="character" w:styleId="9">
    <w:name w:val="Emphasis"/>
    <w:basedOn w:val="6"/>
    <w:qFormat/>
    <w:uiPriority w:val="0"/>
    <w:rPr>
      <w:i/>
      <w:iCs/>
    </w:rPr>
  </w:style>
  <w:style w:type="character" w:styleId="10">
    <w:name w:val="Hyperlink"/>
    <w:basedOn w:val="6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0"/>
    <w:rPr>
      <w:b/>
      <w:bCs/>
    </w:rPr>
  </w:style>
  <w:style w:type="paragraph" w:styleId="13">
    <w:name w:val="Title"/>
    <w:basedOn w:val="1"/>
    <w:qFormat/>
    <w:uiPriority w:val="1"/>
    <w:pPr>
      <w:spacing w:before="86"/>
      <w:ind w:left="249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type="table" w:customStyle="1" w:styleId="1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ind w:left="505" w:hanging="244"/>
    </w:pPr>
    <w:rPr>
      <w:rFonts w:ascii="Georgia" w:hAnsi="Georgia" w:eastAsia="Georgia" w:cs="Georgia"/>
      <w:lang w:val="en-US" w:eastAsia="en-US" w:bidi="ar-SA"/>
    </w:rPr>
  </w:style>
  <w:style w:type="paragraph" w:customStyle="1" w:styleId="16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15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2025-02-05T01:52:00Z</dcterms:created>
  <dc:creator>Gaurav Bali</dc:creator>
  <cp:lastModifiedBy>Sumitesh Kumar</cp:lastModifiedBy>
  <dcterms:modified xsi:type="dcterms:W3CDTF">2025-03-17T01:42:47Z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2025-02-05T00:00:00Z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1033-12.2.0.20326</vt:lpwstr>
  </property>
  <property fmtid="{D5CDD505-2E9C-101B-9397-08002B2CF9AE}" pid="7" name="ICV">
    <vt:lpwstr>619FFDDBDF644688A5C55EC55030B099_13</vt:lpwstr>
  </property>
</Properties>
</file>